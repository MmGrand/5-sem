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03" w:rsidRDefault="00D77A03" w:rsidP="00D77A03">
      <w:pPr>
        <w:pStyle w:val="a3"/>
        <w:spacing w:before="64"/>
        <w:ind w:left="7439" w:right="110"/>
        <w:jc w:val="center"/>
      </w:pPr>
      <w:r>
        <w:t>УТВЕРЖДАЮ</w:t>
      </w:r>
    </w:p>
    <w:p w:rsidR="00D77A03" w:rsidRDefault="00D77A03" w:rsidP="00D77A03">
      <w:pPr>
        <w:pStyle w:val="a3"/>
        <w:spacing w:before="1"/>
        <w:ind w:left="7438" w:right="110"/>
        <w:jc w:val="center"/>
      </w:pPr>
      <w:r>
        <w:t xml:space="preserve">Начальник </w:t>
      </w:r>
      <w:proofErr w:type="spellStart"/>
      <w:proofErr w:type="gramStart"/>
      <w:r>
        <w:t>тех.отдела</w:t>
      </w:r>
      <w:proofErr w:type="spellEnd"/>
      <w:proofErr w:type="gramEnd"/>
    </w:p>
    <w:p w:rsidR="00D77A03" w:rsidRDefault="00D77A03" w:rsidP="00D77A03">
      <w:pPr>
        <w:pStyle w:val="a3"/>
        <w:tabs>
          <w:tab w:val="left" w:pos="8265"/>
          <w:tab w:val="left" w:pos="9262"/>
          <w:tab w:val="left" w:pos="10070"/>
          <w:tab w:val="left" w:pos="10769"/>
        </w:tabs>
        <w:spacing w:before="67" w:line="364" w:lineRule="auto"/>
        <w:ind w:left="7441" w:right="110"/>
        <w:jc w:val="center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 xml:space="preserve"> </w:t>
      </w:r>
      <w:proofErr w:type="spellStart"/>
      <w:r>
        <w:t>Хххххх</w:t>
      </w:r>
      <w:proofErr w:type="spellEnd"/>
      <w:r>
        <w:t xml:space="preserve"> </w:t>
      </w:r>
      <w:r>
        <w:rPr>
          <w:spacing w:val="-5"/>
        </w:rPr>
        <w:t xml:space="preserve">Х.Х.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200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rPr>
          <w:sz w:val="20"/>
        </w:rPr>
      </w:pPr>
    </w:p>
    <w:p w:rsidR="00D77A03" w:rsidRDefault="00D77A03" w:rsidP="00D77A03">
      <w:pPr>
        <w:pStyle w:val="a3"/>
        <w:spacing w:before="6"/>
        <w:rPr>
          <w:sz w:val="22"/>
        </w:rPr>
      </w:pPr>
    </w:p>
    <w:p w:rsidR="00D77A03" w:rsidRPr="00621C97" w:rsidRDefault="00D77A03" w:rsidP="00D77A03">
      <w:pPr>
        <w:spacing w:before="87"/>
        <w:ind w:left="1106" w:right="110"/>
        <w:jc w:val="center"/>
        <w:rPr>
          <w:b/>
          <w:sz w:val="32"/>
          <w:szCs w:val="32"/>
        </w:rPr>
      </w:pPr>
      <w:r w:rsidRPr="00621C97">
        <w:rPr>
          <w:b/>
          <w:sz w:val="32"/>
          <w:szCs w:val="32"/>
        </w:rPr>
        <w:t>ПРОГРАММА ВЫЧИСЛЕНИЯ МАТРИЦЫ ПОВОРОТА НА УГОЛ F</w:t>
      </w:r>
      <w:r w:rsidRPr="00621C97">
        <w:rPr>
          <w:b/>
          <w:sz w:val="32"/>
          <w:szCs w:val="32"/>
          <w:lang w:val="en-US"/>
        </w:rPr>
        <w:t>I</w:t>
      </w:r>
      <w:r w:rsidRPr="00621C97">
        <w:rPr>
          <w:b/>
          <w:sz w:val="32"/>
          <w:szCs w:val="32"/>
        </w:rPr>
        <w:t xml:space="preserve"> ВОКРУГ ОСИ Y</w:t>
      </w:r>
    </w:p>
    <w:p w:rsidR="00D77A03" w:rsidRDefault="00D77A03" w:rsidP="00D77A03">
      <w:pPr>
        <w:pStyle w:val="a3"/>
        <w:rPr>
          <w:b/>
        </w:rPr>
      </w:pPr>
    </w:p>
    <w:p w:rsidR="00D77A03" w:rsidRDefault="00D77A03" w:rsidP="00D77A03">
      <w:pPr>
        <w:spacing w:line="427" w:lineRule="auto"/>
        <w:ind w:left="4253" w:right="3256"/>
        <w:jc w:val="center"/>
        <w:rPr>
          <w:b/>
          <w:sz w:val="36"/>
        </w:rPr>
      </w:pPr>
      <w:r>
        <w:rPr>
          <w:b/>
          <w:sz w:val="36"/>
        </w:rPr>
        <w:t>Техническое задание Лист</w:t>
      </w:r>
      <w:r>
        <w:rPr>
          <w:b/>
          <w:spacing w:val="89"/>
          <w:sz w:val="36"/>
        </w:rPr>
        <w:t xml:space="preserve"> </w:t>
      </w:r>
      <w:r>
        <w:rPr>
          <w:b/>
          <w:sz w:val="36"/>
        </w:rPr>
        <w:t>утверждения</w:t>
      </w:r>
    </w:p>
    <w:p w:rsidR="00D77A03" w:rsidRDefault="00D77A03" w:rsidP="00D77A03">
      <w:pPr>
        <w:spacing w:before="182"/>
        <w:ind w:left="4136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13CAA" wp14:editId="73B1352C">
                <wp:simplePos x="0" y="0"/>
                <wp:positionH relativeFrom="page">
                  <wp:posOffset>310515</wp:posOffset>
                </wp:positionH>
                <wp:positionV relativeFrom="paragraph">
                  <wp:posOffset>408305</wp:posOffset>
                </wp:positionV>
                <wp:extent cx="473710" cy="52482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D77A03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и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. №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 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и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. №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подл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7A03" w:rsidRDefault="00D77A03" w:rsidP="00D77A0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13CA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.45pt;margin-top:32.15pt;width:37.3pt;height:4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CerQIAAKk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D77A03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и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 №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и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 №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подл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D77A03" w:rsidRDefault="00D77A03" w:rsidP="00D77A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А.В.00001-01 ТЗ 01-ЛУ</w:t>
      </w:r>
    </w:p>
    <w:p w:rsidR="00D77A03" w:rsidRDefault="00D77A03" w:rsidP="00D77A03">
      <w:pPr>
        <w:pStyle w:val="a3"/>
        <w:rPr>
          <w:b/>
          <w:sz w:val="40"/>
        </w:rPr>
      </w:pPr>
    </w:p>
    <w:p w:rsidR="00D77A03" w:rsidRDefault="00D77A03" w:rsidP="00D77A03">
      <w:pPr>
        <w:pStyle w:val="a3"/>
        <w:spacing w:before="8"/>
        <w:rPr>
          <w:b/>
          <w:sz w:val="55"/>
        </w:rPr>
      </w:pPr>
    </w:p>
    <w:p w:rsidR="00D77A03" w:rsidRDefault="00D77A03" w:rsidP="00D77A03">
      <w:pPr>
        <w:pStyle w:val="a3"/>
        <w:spacing w:before="1"/>
        <w:ind w:left="7440" w:right="110"/>
        <w:jc w:val="center"/>
      </w:pPr>
      <w:r>
        <w:t>Руководитель разработки Начальник ХХХХ</w:t>
      </w:r>
    </w:p>
    <w:p w:rsidR="00D77A03" w:rsidRDefault="00D77A03" w:rsidP="00D77A03">
      <w:pPr>
        <w:pStyle w:val="a3"/>
        <w:tabs>
          <w:tab w:val="left" w:pos="8305"/>
          <w:tab w:val="left" w:pos="9018"/>
          <w:tab w:val="left" w:pos="10109"/>
          <w:tab w:val="left" w:pos="10809"/>
        </w:tabs>
        <w:spacing w:before="95" w:line="312" w:lineRule="auto"/>
        <w:ind w:left="7481" w:right="145" w:hanging="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Хххххххх</w:t>
      </w:r>
      <w:proofErr w:type="spellEnd"/>
      <w:r>
        <w:t xml:space="preserve"> </w:t>
      </w:r>
      <w:r>
        <w:rPr>
          <w:spacing w:val="-5"/>
        </w:rPr>
        <w:t>Х.Х.</w:t>
      </w:r>
      <w:r>
        <w:rPr>
          <w:w w:val="99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A03" w:rsidRDefault="00D77A03" w:rsidP="00D77A03">
      <w:pPr>
        <w:pStyle w:val="a3"/>
        <w:spacing w:before="9"/>
        <w:rPr>
          <w:sz w:val="40"/>
        </w:rPr>
      </w:pPr>
    </w:p>
    <w:p w:rsidR="00D77A03" w:rsidRDefault="00D77A03" w:rsidP="00D77A03">
      <w:pPr>
        <w:pStyle w:val="a3"/>
        <w:spacing w:before="1"/>
        <w:ind w:left="7429" w:right="99"/>
        <w:jc w:val="center"/>
      </w:pPr>
      <w:r>
        <w:t>Ответственный исполнитель Начальник гр. ХХХХХХХ ХХХХ</w:t>
      </w:r>
    </w:p>
    <w:p w:rsidR="00D77A03" w:rsidRDefault="00D77A03" w:rsidP="00D77A03">
      <w:pPr>
        <w:pStyle w:val="a3"/>
        <w:tabs>
          <w:tab w:val="left" w:pos="8305"/>
          <w:tab w:val="left" w:pos="9158"/>
          <w:tab w:val="left" w:pos="10109"/>
          <w:tab w:val="left" w:pos="10809"/>
        </w:tabs>
        <w:spacing w:before="73" w:line="295" w:lineRule="auto"/>
        <w:ind w:left="7481" w:right="145" w:hanging="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Ххххххх</w:t>
      </w:r>
      <w:proofErr w:type="spellEnd"/>
      <w:r>
        <w:t xml:space="preserve"> </w:t>
      </w:r>
      <w:r>
        <w:rPr>
          <w:spacing w:val="-5"/>
        </w:rPr>
        <w:t>Х.Х.</w:t>
      </w:r>
      <w:r>
        <w:rPr>
          <w:w w:val="99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A03" w:rsidRDefault="00D77A03" w:rsidP="00D77A03">
      <w:pPr>
        <w:pStyle w:val="a3"/>
        <w:spacing w:before="9"/>
        <w:rPr>
          <w:sz w:val="42"/>
        </w:rPr>
      </w:pPr>
    </w:p>
    <w:p w:rsidR="00D77A03" w:rsidRDefault="00D77A03" w:rsidP="00D77A03">
      <w:pPr>
        <w:pStyle w:val="a3"/>
        <w:ind w:left="7892" w:right="544" w:firstLine="468"/>
      </w:pPr>
      <w:r>
        <w:t>Исполнитель Вед. инженер ХХХХ</w:t>
      </w:r>
    </w:p>
    <w:p w:rsidR="00D77A03" w:rsidRDefault="00D77A03" w:rsidP="00D77A03">
      <w:pPr>
        <w:pStyle w:val="a3"/>
        <w:tabs>
          <w:tab w:val="left" w:pos="8305"/>
          <w:tab w:val="left" w:pos="9297"/>
          <w:tab w:val="left" w:pos="10109"/>
          <w:tab w:val="left" w:pos="10809"/>
        </w:tabs>
        <w:spacing w:before="60" w:line="328" w:lineRule="auto"/>
        <w:ind w:left="7481" w:right="145" w:hanging="4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Хххххх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Х.Х.</w:t>
      </w:r>
      <w:r>
        <w:rPr>
          <w:w w:val="99"/>
        </w:rPr>
        <w:t xml:space="preserve"> </w:t>
      </w:r>
      <w:r>
        <w:t>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77A03" w:rsidRDefault="00D77A03" w:rsidP="00D77A03">
      <w:pPr>
        <w:spacing w:line="328" w:lineRule="auto"/>
        <w:jc w:val="right"/>
      </w:pPr>
    </w:p>
    <w:p w:rsidR="00D77A03" w:rsidRPr="00B8727D" w:rsidRDefault="00D77A03" w:rsidP="00D77A03">
      <w:pPr>
        <w:tabs>
          <w:tab w:val="left" w:pos="6150"/>
        </w:tabs>
      </w:pPr>
      <w:r>
        <w:tab/>
      </w:r>
    </w:p>
    <w:p w:rsidR="00D77A03" w:rsidRPr="00B8727D" w:rsidRDefault="00D77A03" w:rsidP="00D77A03">
      <w:pPr>
        <w:tabs>
          <w:tab w:val="left" w:pos="6150"/>
        </w:tabs>
        <w:sectPr w:rsidR="00D77A03" w:rsidRPr="00B8727D" w:rsidSect="00D77A03">
          <w:footerReference w:type="default" r:id="rId5"/>
          <w:pgSz w:w="11900" w:h="16840"/>
          <w:pgMar w:top="1100" w:right="620" w:bottom="80" w:left="320" w:header="720" w:footer="0" w:gutter="0"/>
          <w:cols w:space="720"/>
        </w:sectPr>
      </w:pPr>
      <w:r>
        <w:tab/>
      </w:r>
    </w:p>
    <w:p w:rsidR="00D77A03" w:rsidRDefault="00D77A03" w:rsidP="00D77A03">
      <w:pPr>
        <w:spacing w:before="71"/>
        <w:ind w:left="2230"/>
        <w:rPr>
          <w:b/>
          <w:sz w:val="32"/>
        </w:rPr>
      </w:pPr>
      <w:r>
        <w:rPr>
          <w:b/>
          <w:sz w:val="32"/>
        </w:rPr>
        <w:lastRenderedPageBreak/>
        <w:t>УТВЕРЖДЕНО</w:t>
      </w:r>
    </w:p>
    <w:p w:rsidR="00D77A03" w:rsidRDefault="00D77A03" w:rsidP="00D77A03">
      <w:pPr>
        <w:pStyle w:val="a3"/>
        <w:spacing w:before="229"/>
        <w:ind w:left="2230"/>
      </w:pPr>
      <w:r>
        <w:t>А.В.00001-01 ТЗ 01-ЛУ</w:t>
      </w: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rPr>
          <w:sz w:val="30"/>
        </w:rPr>
      </w:pPr>
    </w:p>
    <w:p w:rsidR="00D77A03" w:rsidRDefault="00D77A03" w:rsidP="00D77A03">
      <w:pPr>
        <w:pStyle w:val="a3"/>
        <w:spacing w:before="2"/>
        <w:rPr>
          <w:sz w:val="30"/>
        </w:rPr>
      </w:pPr>
    </w:p>
    <w:p w:rsidR="00D77A03" w:rsidRPr="00621C97" w:rsidRDefault="00D77A03" w:rsidP="00D77A03">
      <w:pPr>
        <w:spacing w:before="87"/>
        <w:ind w:left="1106" w:right="110"/>
        <w:jc w:val="center"/>
        <w:rPr>
          <w:b/>
          <w:sz w:val="32"/>
          <w:szCs w:val="32"/>
        </w:rPr>
      </w:pPr>
      <w:r w:rsidRPr="00621C97">
        <w:rPr>
          <w:b/>
          <w:sz w:val="32"/>
          <w:szCs w:val="32"/>
        </w:rPr>
        <w:t>ПРОГРАММА ВЫЧИСЛЕНИЯ МАТРИЦЫ ПОВОРОТА НА УГОЛ F</w:t>
      </w:r>
      <w:r w:rsidRPr="00621C97">
        <w:rPr>
          <w:b/>
          <w:sz w:val="32"/>
          <w:szCs w:val="32"/>
          <w:lang w:val="en-US"/>
        </w:rPr>
        <w:t>I</w:t>
      </w:r>
      <w:r w:rsidRPr="00621C97">
        <w:rPr>
          <w:b/>
          <w:sz w:val="32"/>
          <w:szCs w:val="32"/>
        </w:rPr>
        <w:t xml:space="preserve"> ВОКРУГ ОСИ Y</w:t>
      </w:r>
    </w:p>
    <w:p w:rsidR="00D77A03" w:rsidRDefault="00D77A03" w:rsidP="00D77A03">
      <w:pPr>
        <w:spacing w:before="252" w:line="480" w:lineRule="auto"/>
        <w:ind w:left="4253" w:right="3291"/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1DD01" wp14:editId="0F9871AB">
                <wp:simplePos x="0" y="0"/>
                <wp:positionH relativeFrom="page">
                  <wp:posOffset>273685</wp:posOffset>
                </wp:positionH>
                <wp:positionV relativeFrom="paragraph">
                  <wp:posOffset>252095</wp:posOffset>
                </wp:positionV>
                <wp:extent cx="474345" cy="5248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D77A03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и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. №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и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77A0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. №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77A03" w:rsidRDefault="00D77A03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7A03" w:rsidRDefault="00D77A03" w:rsidP="00D77A0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1DD01" id="Text Box 2" o:spid="_x0000_s1027" type="#_x0000_t202" style="position:absolute;left:0;text-align:left;margin-left:21.55pt;margin-top:19.85pt;width:37.35pt;height:4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D77A03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и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. №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и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77A0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77A03" w:rsidRDefault="00D77A03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. №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подл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77A03" w:rsidRDefault="00D77A03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D77A03" w:rsidRDefault="00D77A03" w:rsidP="00D77A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Техническое задание А.В.00001-01 ТЗ 01</w:t>
      </w:r>
    </w:p>
    <w:p w:rsidR="00D77A03" w:rsidRDefault="00D77A03" w:rsidP="00D77A03">
      <w:pPr>
        <w:spacing w:before="149"/>
        <w:ind w:left="981" w:right="110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 xml:space="preserve">ИСТОВ </w:t>
      </w:r>
      <w:r w:rsidR="00583861">
        <w:rPr>
          <w:sz w:val="36"/>
        </w:rPr>
        <w:t>2</w:t>
      </w:r>
      <w:r w:rsidR="00B1162A">
        <w:rPr>
          <w:sz w:val="36"/>
        </w:rPr>
        <w:t>4</w:t>
      </w: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Pr="00B8727D" w:rsidRDefault="00D77A03" w:rsidP="00D77A03">
      <w:pPr>
        <w:rPr>
          <w:sz w:val="36"/>
        </w:rPr>
      </w:pPr>
    </w:p>
    <w:p w:rsidR="00D77A03" w:rsidRDefault="00D77A03" w:rsidP="00D77A03">
      <w:pPr>
        <w:rPr>
          <w:sz w:val="36"/>
        </w:rPr>
      </w:pPr>
    </w:p>
    <w:p w:rsidR="00D77A03" w:rsidRDefault="00D77A03" w:rsidP="00D77A03">
      <w:pPr>
        <w:rPr>
          <w:sz w:val="36"/>
        </w:rPr>
      </w:pPr>
    </w:p>
    <w:p w:rsidR="00D77A03" w:rsidRDefault="00D77A03" w:rsidP="00D77A03">
      <w:pPr>
        <w:jc w:val="center"/>
        <w:rPr>
          <w:sz w:val="36"/>
        </w:rPr>
      </w:pPr>
    </w:p>
    <w:p w:rsidR="00D77A03" w:rsidRDefault="00D77A03" w:rsidP="00B1162A">
      <w:pPr>
        <w:spacing w:line="360" w:lineRule="auto"/>
        <w:ind w:right="14"/>
        <w:jc w:val="center"/>
        <w:rPr>
          <w:b/>
          <w:sz w:val="32"/>
        </w:rPr>
      </w:pPr>
      <w:r>
        <w:rPr>
          <w:b/>
          <w:sz w:val="32"/>
        </w:rPr>
        <w:t>2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right="-5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right="-5"/>
        <w:jc w:val="center"/>
        <w:rPr>
          <w:b/>
          <w:sz w:val="32"/>
        </w:rPr>
      </w:pPr>
      <w:r>
        <w:rPr>
          <w:b/>
          <w:sz w:val="32"/>
        </w:rPr>
        <w:t>АННОТАЦИЯ</w:t>
      </w:r>
      <w:bookmarkStart w:id="0" w:name="_GoBack"/>
      <w:bookmarkEnd w:id="0"/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132"/>
        </w:tabs>
        <w:autoSpaceDE/>
        <w:autoSpaceDN/>
        <w:spacing w:line="360" w:lineRule="auto"/>
        <w:ind w:left="6" w:firstLine="703"/>
        <w:jc w:val="both"/>
        <w:rPr>
          <w:sz w:val="28"/>
        </w:rPr>
      </w:pPr>
      <w:r>
        <w:rPr>
          <w:sz w:val="28"/>
        </w:rPr>
        <w:t xml:space="preserve">данном программном документе приведено техническое задание на разработку программы </w:t>
      </w:r>
      <w:r>
        <w:rPr>
          <w:sz w:val="28"/>
        </w:rPr>
        <w:t xml:space="preserve">вычисления матрицы поворота на угол </w:t>
      </w:r>
      <w:r>
        <w:rPr>
          <w:sz w:val="28"/>
          <w:lang w:val="en-US"/>
        </w:rPr>
        <w:t>FI</w:t>
      </w:r>
      <w:r>
        <w:rPr>
          <w:sz w:val="28"/>
        </w:rPr>
        <w:t xml:space="preserve"> вокруг оси </w:t>
      </w:r>
      <w:r>
        <w:rPr>
          <w:sz w:val="28"/>
          <w:lang w:val="en-US"/>
        </w:rPr>
        <w:t>Y</w:t>
      </w:r>
      <w:r>
        <w:rPr>
          <w:sz w:val="28"/>
        </w:rPr>
        <w:t>.</w:t>
      </w:r>
    </w:p>
    <w:p w:rsidR="00D77A03" w:rsidRDefault="00D77A03" w:rsidP="00B1162A">
      <w:pPr>
        <w:spacing w:line="360" w:lineRule="auto"/>
        <w:rPr>
          <w:sz w:val="28"/>
        </w:rPr>
      </w:pP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199"/>
        </w:tabs>
        <w:autoSpaceDE/>
        <w:autoSpaceDN/>
        <w:spacing w:line="360" w:lineRule="auto"/>
        <w:ind w:left="6" w:firstLine="702"/>
        <w:jc w:val="both"/>
        <w:rPr>
          <w:sz w:val="28"/>
        </w:rPr>
      </w:pPr>
      <w:r>
        <w:rPr>
          <w:sz w:val="28"/>
        </w:rPr>
        <w:t>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048"/>
        </w:tabs>
        <w:autoSpaceDE/>
        <w:autoSpaceDN/>
        <w:spacing w:line="360" w:lineRule="auto"/>
        <w:ind w:left="6" w:firstLine="702"/>
        <w:jc w:val="both"/>
        <w:rPr>
          <w:sz w:val="28"/>
        </w:rPr>
      </w:pPr>
      <w:r>
        <w:rPr>
          <w:sz w:val="28"/>
        </w:rPr>
        <w:t>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103"/>
        </w:tabs>
        <w:autoSpaceDE/>
        <w:autoSpaceDN/>
        <w:spacing w:line="360" w:lineRule="auto"/>
        <w:ind w:left="6" w:firstLine="702"/>
        <w:jc w:val="both"/>
        <w:rPr>
          <w:sz w:val="28"/>
        </w:rPr>
      </w:pPr>
      <w:r>
        <w:rPr>
          <w:sz w:val="28"/>
        </w:rPr>
        <w:t>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D77A03" w:rsidRDefault="00D77A03" w:rsidP="00B1162A">
      <w:pPr>
        <w:spacing w:line="360" w:lineRule="auto"/>
        <w:ind w:left="706"/>
        <w:rPr>
          <w:sz w:val="28"/>
        </w:rPr>
      </w:pPr>
      <w:r>
        <w:rPr>
          <w:sz w:val="28"/>
        </w:rPr>
        <w:t>Раздел «Требования к программе» содержит следующие подразделы:</w:t>
      </w:r>
    </w:p>
    <w:p w:rsidR="00D77A03" w:rsidRDefault="00D77A03" w:rsidP="00B1162A">
      <w:pPr>
        <w:spacing w:line="360" w:lineRule="auto"/>
        <w:rPr>
          <w:sz w:val="28"/>
        </w:rPr>
      </w:pPr>
    </w:p>
    <w:p w:rsidR="00D77A03" w:rsidRDefault="00D77A03" w:rsidP="00B1162A">
      <w:pPr>
        <w:widowControl/>
        <w:numPr>
          <w:ilvl w:val="1"/>
          <w:numId w:val="1"/>
        </w:numPr>
        <w:tabs>
          <w:tab w:val="left" w:pos="726"/>
        </w:tabs>
        <w:autoSpaceDE/>
        <w:autoSpaceDN/>
        <w:spacing w:line="360" w:lineRule="auto"/>
        <w:ind w:left="726" w:hanging="366"/>
        <w:rPr>
          <w:rFonts w:ascii="Arial" w:eastAsia="Arial" w:hAnsi="Arial"/>
          <w:sz w:val="28"/>
        </w:rPr>
      </w:pPr>
      <w:r>
        <w:rPr>
          <w:sz w:val="28"/>
        </w:rPr>
        <w:t>требования к функциональным характеристикам;</w:t>
      </w:r>
    </w:p>
    <w:p w:rsidR="00D77A03" w:rsidRDefault="00D77A03" w:rsidP="00B1162A">
      <w:pPr>
        <w:spacing w:line="360" w:lineRule="auto"/>
        <w:rPr>
          <w:rFonts w:ascii="Arial" w:eastAsia="Arial" w:hAnsi="Arial"/>
          <w:sz w:val="28"/>
        </w:rPr>
      </w:pPr>
    </w:p>
    <w:p w:rsidR="00D77A03" w:rsidRDefault="00D77A03" w:rsidP="00B1162A">
      <w:pPr>
        <w:widowControl/>
        <w:numPr>
          <w:ilvl w:val="1"/>
          <w:numId w:val="1"/>
        </w:numPr>
        <w:tabs>
          <w:tab w:val="left" w:pos="726"/>
        </w:tabs>
        <w:autoSpaceDE/>
        <w:autoSpaceDN/>
        <w:spacing w:line="360" w:lineRule="auto"/>
        <w:ind w:left="726" w:hanging="366"/>
        <w:rPr>
          <w:rFonts w:ascii="Arial" w:eastAsia="Arial" w:hAnsi="Arial"/>
          <w:sz w:val="28"/>
        </w:rPr>
      </w:pPr>
      <w:r>
        <w:rPr>
          <w:sz w:val="28"/>
        </w:rPr>
        <w:t>требования к надежности;</w:t>
      </w:r>
    </w:p>
    <w:p w:rsidR="00D77A03" w:rsidRDefault="00D77A03" w:rsidP="00B1162A">
      <w:pPr>
        <w:spacing w:line="360" w:lineRule="auto"/>
        <w:rPr>
          <w:rFonts w:ascii="Arial" w:eastAsia="Arial" w:hAnsi="Arial"/>
          <w:sz w:val="28"/>
        </w:rPr>
      </w:pPr>
    </w:p>
    <w:p w:rsidR="00D77A03" w:rsidRDefault="00D77A03" w:rsidP="00B1162A">
      <w:pPr>
        <w:widowControl/>
        <w:numPr>
          <w:ilvl w:val="1"/>
          <w:numId w:val="1"/>
        </w:numPr>
        <w:tabs>
          <w:tab w:val="left" w:pos="726"/>
        </w:tabs>
        <w:autoSpaceDE/>
        <w:autoSpaceDN/>
        <w:spacing w:line="360" w:lineRule="auto"/>
        <w:ind w:left="726" w:hanging="366"/>
        <w:rPr>
          <w:rFonts w:ascii="Arial" w:eastAsia="Arial" w:hAnsi="Arial"/>
          <w:sz w:val="28"/>
        </w:rPr>
      </w:pPr>
      <w:r>
        <w:rPr>
          <w:sz w:val="28"/>
        </w:rPr>
        <w:t>условия эксплуатации;</w:t>
      </w:r>
    </w:p>
    <w:p w:rsidR="00D77A03" w:rsidRDefault="00D77A03" w:rsidP="00B1162A">
      <w:pPr>
        <w:spacing w:line="360" w:lineRule="auto"/>
        <w:rPr>
          <w:rFonts w:ascii="Arial" w:eastAsia="Arial" w:hAnsi="Arial"/>
          <w:sz w:val="28"/>
        </w:rPr>
      </w:pPr>
    </w:p>
    <w:p w:rsidR="00D77A03" w:rsidRDefault="00D77A03" w:rsidP="00B1162A">
      <w:pPr>
        <w:widowControl/>
        <w:numPr>
          <w:ilvl w:val="1"/>
          <w:numId w:val="1"/>
        </w:numPr>
        <w:tabs>
          <w:tab w:val="left" w:pos="726"/>
        </w:tabs>
        <w:autoSpaceDE/>
        <w:autoSpaceDN/>
        <w:spacing w:line="360" w:lineRule="auto"/>
        <w:ind w:left="726" w:hanging="366"/>
        <w:rPr>
          <w:rFonts w:ascii="Arial" w:eastAsia="Arial" w:hAnsi="Arial"/>
          <w:sz w:val="28"/>
        </w:rPr>
      </w:pPr>
      <w:r>
        <w:rPr>
          <w:sz w:val="28"/>
        </w:rPr>
        <w:t>требования к составу и параметрам технических средств;</w:t>
      </w:r>
    </w:p>
    <w:p w:rsidR="00D77A03" w:rsidRDefault="00D77A03" w:rsidP="00B1162A">
      <w:pPr>
        <w:spacing w:line="360" w:lineRule="auto"/>
        <w:rPr>
          <w:rFonts w:ascii="Arial" w:eastAsia="Arial" w:hAnsi="Arial"/>
          <w:sz w:val="28"/>
        </w:rPr>
      </w:pPr>
    </w:p>
    <w:p w:rsidR="00D77A03" w:rsidRDefault="00D77A03" w:rsidP="00B1162A">
      <w:pPr>
        <w:widowControl/>
        <w:numPr>
          <w:ilvl w:val="1"/>
          <w:numId w:val="1"/>
        </w:numPr>
        <w:tabs>
          <w:tab w:val="left" w:pos="726"/>
        </w:tabs>
        <w:autoSpaceDE/>
        <w:autoSpaceDN/>
        <w:spacing w:line="360" w:lineRule="auto"/>
        <w:ind w:left="726" w:hanging="366"/>
        <w:rPr>
          <w:rFonts w:ascii="Arial" w:eastAsia="Arial" w:hAnsi="Arial"/>
          <w:sz w:val="28"/>
        </w:rPr>
      </w:pPr>
      <w:r>
        <w:rPr>
          <w:sz w:val="28"/>
        </w:rPr>
        <w:t>требования к информационной и программной совместимости;</w:t>
      </w:r>
    </w:p>
    <w:p w:rsidR="00D77A03" w:rsidRDefault="00D77A03" w:rsidP="00B1162A">
      <w:pPr>
        <w:spacing w:line="360" w:lineRule="auto"/>
        <w:rPr>
          <w:rFonts w:ascii="Arial" w:eastAsia="Arial" w:hAnsi="Arial"/>
          <w:sz w:val="28"/>
        </w:rPr>
      </w:pPr>
    </w:p>
    <w:p w:rsidR="00D77A03" w:rsidRPr="00B1162A" w:rsidRDefault="00D77A03" w:rsidP="00B1162A">
      <w:pPr>
        <w:widowControl/>
        <w:numPr>
          <w:ilvl w:val="1"/>
          <w:numId w:val="1"/>
        </w:numPr>
        <w:tabs>
          <w:tab w:val="left" w:pos="726"/>
        </w:tabs>
        <w:autoSpaceDE/>
        <w:autoSpaceDN/>
        <w:spacing w:line="360" w:lineRule="auto"/>
        <w:ind w:left="726" w:hanging="366"/>
        <w:rPr>
          <w:rFonts w:ascii="Arial" w:eastAsia="Arial" w:hAnsi="Arial"/>
          <w:sz w:val="24"/>
        </w:rPr>
      </w:pPr>
      <w:r>
        <w:rPr>
          <w:sz w:val="28"/>
        </w:rPr>
        <w:t>специальные требования.</w:t>
      </w:r>
    </w:p>
    <w:p w:rsidR="00B1162A" w:rsidRDefault="00B1162A" w:rsidP="00B1162A">
      <w:pPr>
        <w:pStyle w:val="a5"/>
        <w:rPr>
          <w:rFonts w:ascii="Arial" w:eastAsia="Arial" w:hAnsi="Arial"/>
          <w:sz w:val="24"/>
        </w:rPr>
      </w:pPr>
    </w:p>
    <w:p w:rsidR="00B1162A" w:rsidRPr="00B1162A" w:rsidRDefault="00B1162A" w:rsidP="00B1162A">
      <w:pPr>
        <w:widowControl/>
        <w:tabs>
          <w:tab w:val="left" w:pos="726"/>
        </w:tabs>
        <w:autoSpaceDE/>
        <w:autoSpaceDN/>
        <w:spacing w:line="360" w:lineRule="auto"/>
        <w:ind w:left="726"/>
        <w:jc w:val="center"/>
        <w:rPr>
          <w:rFonts w:eastAsia="Arial"/>
          <w:b/>
          <w:sz w:val="32"/>
          <w:szCs w:val="28"/>
        </w:rPr>
      </w:pPr>
      <w:r w:rsidRPr="00B1162A">
        <w:rPr>
          <w:rFonts w:eastAsia="Arial"/>
          <w:b/>
          <w:sz w:val="32"/>
          <w:szCs w:val="28"/>
        </w:rPr>
        <w:t>3</w:t>
      </w: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044"/>
        </w:tabs>
        <w:autoSpaceDE/>
        <w:autoSpaceDN/>
        <w:spacing w:line="360" w:lineRule="auto"/>
        <w:ind w:left="6" w:firstLine="702"/>
        <w:jc w:val="both"/>
        <w:rPr>
          <w:sz w:val="28"/>
        </w:rPr>
      </w:pPr>
      <w:r>
        <w:rPr>
          <w:sz w:val="28"/>
        </w:rPr>
        <w:t>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052"/>
        </w:tabs>
        <w:autoSpaceDE/>
        <w:autoSpaceDN/>
        <w:spacing w:line="360" w:lineRule="auto"/>
        <w:ind w:left="6" w:firstLine="702"/>
        <w:jc w:val="both"/>
        <w:rPr>
          <w:sz w:val="28"/>
        </w:rPr>
      </w:pPr>
      <w:r>
        <w:rPr>
          <w:sz w:val="28"/>
        </w:rPr>
        <w:t>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021"/>
        </w:tabs>
        <w:autoSpaceDE/>
        <w:autoSpaceDN/>
        <w:spacing w:line="360" w:lineRule="auto"/>
        <w:ind w:left="6" w:firstLine="702"/>
        <w:rPr>
          <w:sz w:val="28"/>
        </w:rPr>
      </w:pPr>
      <w:r>
        <w:rPr>
          <w:sz w:val="28"/>
        </w:rPr>
        <w:t>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D77A03" w:rsidRDefault="00D77A03" w:rsidP="00B1162A">
      <w:pPr>
        <w:spacing w:line="360" w:lineRule="auto"/>
        <w:rPr>
          <w:sz w:val="28"/>
        </w:rPr>
      </w:pPr>
    </w:p>
    <w:p w:rsidR="00D77A03" w:rsidRDefault="00D77A03" w:rsidP="00B1162A">
      <w:pPr>
        <w:widowControl/>
        <w:numPr>
          <w:ilvl w:val="2"/>
          <w:numId w:val="1"/>
        </w:numPr>
        <w:tabs>
          <w:tab w:val="left" w:pos="1090"/>
        </w:tabs>
        <w:autoSpaceDE/>
        <w:autoSpaceDN/>
        <w:spacing w:line="360" w:lineRule="auto"/>
        <w:ind w:left="6" w:firstLine="702"/>
        <w:rPr>
          <w:sz w:val="28"/>
        </w:rPr>
      </w:pPr>
      <w:r>
        <w:rPr>
          <w:sz w:val="28"/>
        </w:rPr>
        <w:t>разделе «Порядок контроля и приемки» должны быть указаны виды испытаний и общие требования к приемке работы.</w:t>
      </w:r>
    </w:p>
    <w:p w:rsidR="00D77A03" w:rsidRDefault="00D77A03" w:rsidP="00B1162A">
      <w:pPr>
        <w:spacing w:line="360" w:lineRule="auto"/>
        <w:ind w:left="6" w:firstLine="708"/>
        <w:jc w:val="both"/>
        <w:rPr>
          <w:sz w:val="28"/>
        </w:rPr>
      </w:pPr>
      <w:r>
        <w:rPr>
          <w:sz w:val="28"/>
        </w:rPr>
        <w:t xml:space="preserve">Оформление программного документа «Техническое задание» произведено по требованиям ЕСПД (ГОСТ 19.101-77 </w:t>
      </w:r>
      <w:hyperlink w:anchor="page3" w:history="1">
        <w:r>
          <w:rPr>
            <w:sz w:val="36"/>
            <w:vertAlign w:val="superscript"/>
          </w:rPr>
          <w:t>1)</w:t>
        </w:r>
      </w:hyperlink>
      <w:r>
        <w:rPr>
          <w:sz w:val="28"/>
        </w:rPr>
        <w:t xml:space="preserve">, ГОСТ 19.103-77 </w:t>
      </w:r>
      <w:hyperlink w:anchor="page3" w:history="1">
        <w:r>
          <w:rPr>
            <w:sz w:val="36"/>
            <w:vertAlign w:val="superscript"/>
          </w:rPr>
          <w:t>2)</w:t>
        </w:r>
      </w:hyperlink>
      <w:r>
        <w:rPr>
          <w:sz w:val="28"/>
        </w:rPr>
        <w:t xml:space="preserve">, ГОСТ 19.104-78* </w:t>
      </w:r>
      <w:hyperlink w:anchor="page3" w:history="1">
        <w:r>
          <w:rPr>
            <w:sz w:val="36"/>
            <w:vertAlign w:val="superscript"/>
          </w:rPr>
          <w:t>3)</w:t>
        </w:r>
      </w:hyperlink>
      <w:r>
        <w:rPr>
          <w:sz w:val="28"/>
        </w:rPr>
        <w:t xml:space="preserve">, ГОСТ 19.105-78* </w:t>
      </w:r>
      <w:r>
        <w:rPr>
          <w:sz w:val="36"/>
          <w:vertAlign w:val="superscript"/>
        </w:rPr>
        <w:t>4)</w:t>
      </w:r>
      <w:r>
        <w:rPr>
          <w:sz w:val="28"/>
        </w:rPr>
        <w:t xml:space="preserve">, ГОСТ 19.106-78* </w:t>
      </w:r>
      <w:r>
        <w:rPr>
          <w:sz w:val="36"/>
          <w:vertAlign w:val="superscript"/>
        </w:rPr>
        <w:t>5)</w:t>
      </w:r>
      <w:r>
        <w:rPr>
          <w:sz w:val="28"/>
        </w:rPr>
        <w:t xml:space="preserve">, ГОСТ 19.201-78 </w:t>
      </w:r>
      <w:r>
        <w:rPr>
          <w:sz w:val="36"/>
          <w:vertAlign w:val="superscript"/>
        </w:rPr>
        <w:t>6)</w:t>
      </w:r>
      <w:r>
        <w:rPr>
          <w:sz w:val="28"/>
        </w:rPr>
        <w:t xml:space="preserve">, ГОСТ 19.604-78* </w:t>
      </w:r>
      <w:r>
        <w:rPr>
          <w:sz w:val="36"/>
          <w:vertAlign w:val="superscript"/>
        </w:rPr>
        <w:t>7)</w:t>
      </w:r>
      <w:r>
        <w:rPr>
          <w:sz w:val="28"/>
        </w:rPr>
        <w:t>).</w:t>
      </w:r>
    </w:p>
    <w:p w:rsidR="00D77A03" w:rsidRDefault="00D77A03" w:rsidP="00B1162A">
      <w:pPr>
        <w:spacing w:line="360" w:lineRule="auto"/>
        <w:rPr>
          <w:sz w:val="28"/>
        </w:rPr>
      </w:pPr>
    </w:p>
    <w:p w:rsidR="00D77A03" w:rsidRDefault="00D77A03" w:rsidP="00B1162A">
      <w:pPr>
        <w:spacing w:line="360" w:lineRule="auto"/>
        <w:rPr>
          <w:sz w:val="28"/>
        </w:rPr>
      </w:pP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6"/>
        </w:tabs>
        <w:autoSpaceDE/>
        <w:autoSpaceDN/>
        <w:spacing w:line="360" w:lineRule="auto"/>
        <w:ind w:left="166" w:hanging="166"/>
        <w:rPr>
          <w:sz w:val="26"/>
          <w:vertAlign w:val="superscript"/>
        </w:rPr>
      </w:pPr>
      <w:r>
        <w:t>ГОСТ 19.101-77 ЕСПД. Виды программ и программных документов</w:t>
      </w: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6"/>
        </w:tabs>
        <w:autoSpaceDE/>
        <w:autoSpaceDN/>
        <w:spacing w:line="360" w:lineRule="auto"/>
        <w:ind w:left="166" w:hanging="166"/>
        <w:rPr>
          <w:sz w:val="26"/>
          <w:vertAlign w:val="superscript"/>
        </w:rPr>
      </w:pPr>
      <w:r>
        <w:t>ГОСТ 19.103-77 ЕСПД. Обозначение программ и программных документов</w:t>
      </w: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6"/>
        </w:tabs>
        <w:autoSpaceDE/>
        <w:autoSpaceDN/>
        <w:spacing w:line="360" w:lineRule="auto"/>
        <w:ind w:left="166" w:hanging="166"/>
        <w:rPr>
          <w:sz w:val="26"/>
          <w:vertAlign w:val="superscript"/>
        </w:rPr>
      </w:pPr>
      <w:r>
        <w:t>ГОСТ 19.104-78* ЕСПД. Основные надписи</w:t>
      </w: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6"/>
        </w:tabs>
        <w:autoSpaceDE/>
        <w:autoSpaceDN/>
        <w:spacing w:line="360" w:lineRule="auto"/>
        <w:ind w:left="166" w:hanging="166"/>
        <w:rPr>
          <w:sz w:val="26"/>
          <w:vertAlign w:val="superscript"/>
        </w:rPr>
      </w:pPr>
      <w:r>
        <w:t>ГОСТ 19.105-78* ЕСПД. Общие требования к программным документам</w:t>
      </w: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9"/>
        </w:tabs>
        <w:autoSpaceDE/>
        <w:autoSpaceDN/>
        <w:spacing w:line="360" w:lineRule="auto"/>
        <w:ind w:left="6" w:right="700" w:hanging="6"/>
        <w:rPr>
          <w:sz w:val="26"/>
          <w:vertAlign w:val="superscript"/>
        </w:rPr>
      </w:pPr>
      <w:r>
        <w:t>ГОСТ 19.106-78* ЕСПД. Общие требования к программным документам, выполненным печатным способом</w:t>
      </w: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6"/>
        </w:tabs>
        <w:autoSpaceDE/>
        <w:autoSpaceDN/>
        <w:spacing w:line="360" w:lineRule="auto"/>
        <w:ind w:left="166" w:hanging="166"/>
        <w:rPr>
          <w:sz w:val="26"/>
          <w:vertAlign w:val="superscript"/>
        </w:rPr>
      </w:pPr>
      <w:r>
        <w:t>ГОСТ 19.201-78 ЕСПД. Техническое задание. Требования к содержанию и оформлению</w:t>
      </w:r>
    </w:p>
    <w:p w:rsidR="00D77A03" w:rsidRDefault="00D77A03" w:rsidP="00B1162A">
      <w:pPr>
        <w:widowControl/>
        <w:numPr>
          <w:ilvl w:val="0"/>
          <w:numId w:val="1"/>
        </w:numPr>
        <w:tabs>
          <w:tab w:val="left" w:pos="169"/>
        </w:tabs>
        <w:autoSpaceDE/>
        <w:autoSpaceDN/>
        <w:spacing w:line="360" w:lineRule="auto"/>
        <w:ind w:left="6" w:right="860" w:hanging="6"/>
        <w:rPr>
          <w:sz w:val="26"/>
          <w:vertAlign w:val="superscript"/>
        </w:rPr>
      </w:pPr>
      <w:r>
        <w:t>ГОСТ 19.604-78* ЕСПД. Правила внесения изменений в программные документы, выполненные печатным способом</w:t>
      </w:r>
    </w:p>
    <w:p w:rsidR="00D77A03" w:rsidRDefault="00D77A03" w:rsidP="00B1162A">
      <w:pPr>
        <w:spacing w:line="360" w:lineRule="auto"/>
        <w:rPr>
          <w:sz w:val="28"/>
        </w:rPr>
        <w:sectPr w:rsidR="00D77A03">
          <w:pgSz w:w="11900" w:h="16840"/>
          <w:pgMar w:top="531" w:right="560" w:bottom="274" w:left="1134" w:header="0" w:footer="0" w:gutter="0"/>
          <w:cols w:space="0" w:equalWidth="0">
            <w:col w:w="10206"/>
          </w:cols>
          <w:docGrid w:linePitch="360"/>
        </w:sectPr>
      </w:pPr>
      <w:r>
        <w:rPr>
          <w:noProof/>
          <w:sz w:val="26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-1525270</wp:posOffset>
                </wp:positionV>
                <wp:extent cx="1828800" cy="0"/>
                <wp:effectExtent l="5715" t="12700" r="13335" b="63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383BF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20.1pt" to="2in,-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" strokeweight=".6pt"/>
            </w:pict>
          </mc:Fallback>
        </mc:AlternateContent>
      </w:r>
    </w:p>
    <w:p w:rsidR="00D77A03" w:rsidRPr="00B1162A" w:rsidRDefault="00B1162A" w:rsidP="00B1162A">
      <w:pPr>
        <w:spacing w:line="360" w:lineRule="auto"/>
        <w:jc w:val="center"/>
        <w:rPr>
          <w:b/>
          <w:sz w:val="32"/>
          <w:szCs w:val="28"/>
        </w:rPr>
      </w:pPr>
      <w:bookmarkStart w:id="1" w:name="page4"/>
      <w:bookmarkEnd w:id="1"/>
      <w:r w:rsidRPr="00B1162A">
        <w:rPr>
          <w:b/>
          <w:sz w:val="32"/>
          <w:szCs w:val="28"/>
        </w:rPr>
        <w:lastRenderedPageBreak/>
        <w:t>4</w:t>
      </w:r>
    </w:p>
    <w:p w:rsidR="00D77A03" w:rsidRDefault="00D77A03" w:rsidP="00B1162A">
      <w:pPr>
        <w:spacing w:line="360" w:lineRule="auto"/>
        <w:ind w:right="-99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right="-79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rPr>
          <w:sz w:val="31"/>
        </w:rPr>
      </w:pPr>
      <w:hyperlink w:anchor="page3" w:history="1">
        <w:r>
          <w:rPr>
            <w:sz w:val="32"/>
          </w:rPr>
          <w:t>Аннотация</w:t>
        </w:r>
      </w:hyperlink>
      <w:r>
        <w:rPr>
          <w:sz w:val="32"/>
        </w:rPr>
        <w:tab/>
      </w:r>
      <w:hyperlink w:anchor="page3" w:history="1">
        <w:r>
          <w:rPr>
            <w:sz w:val="31"/>
          </w:rPr>
          <w:t>2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rPr>
          <w:sz w:val="31"/>
        </w:rPr>
      </w:pPr>
      <w:hyperlink w:anchor="page4" w:history="1">
        <w:r>
          <w:rPr>
            <w:sz w:val="32"/>
          </w:rPr>
          <w:t>Содержание</w:t>
        </w:r>
      </w:hyperlink>
      <w:r>
        <w:rPr>
          <w:sz w:val="32"/>
        </w:rPr>
        <w:tab/>
      </w:r>
      <w:hyperlink w:anchor="page4" w:history="1">
        <w:r>
          <w:rPr>
            <w:sz w:val="31"/>
          </w:rPr>
          <w:t>3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rPr>
          <w:sz w:val="31"/>
        </w:rPr>
      </w:pPr>
      <w:hyperlink w:anchor="page6" w:history="1">
        <w:r>
          <w:rPr>
            <w:sz w:val="32"/>
          </w:rPr>
          <w:t>1. Введение</w:t>
        </w:r>
      </w:hyperlink>
      <w:r>
        <w:rPr>
          <w:sz w:val="32"/>
        </w:rPr>
        <w:tab/>
      </w:r>
      <w:hyperlink w:anchor="page6" w:history="1">
        <w:r>
          <w:rPr>
            <w:sz w:val="31"/>
          </w:rPr>
          <w:t>5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6" w:history="1">
        <w:r>
          <w:rPr>
            <w:sz w:val="30"/>
          </w:rPr>
          <w:t>1.1. Наименование программы</w:t>
        </w:r>
      </w:hyperlink>
      <w:r>
        <w:rPr>
          <w:sz w:val="30"/>
        </w:rPr>
        <w:tab/>
      </w:r>
      <w:hyperlink w:anchor="page6" w:history="1">
        <w:r>
          <w:rPr>
            <w:sz w:val="30"/>
          </w:rPr>
          <w:t>5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6" w:history="1">
        <w:r>
          <w:rPr>
            <w:sz w:val="30"/>
          </w:rPr>
          <w:t>1.2. Краткая характеристика области применения программы</w:t>
        </w:r>
      </w:hyperlink>
      <w:r>
        <w:rPr>
          <w:sz w:val="30"/>
        </w:rPr>
        <w:tab/>
      </w:r>
      <w:hyperlink w:anchor="page6" w:history="1">
        <w:r>
          <w:rPr>
            <w:sz w:val="30"/>
          </w:rPr>
          <w:t>5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rPr>
          <w:sz w:val="31"/>
        </w:rPr>
      </w:pPr>
      <w:hyperlink w:anchor="page6" w:history="1">
        <w:r>
          <w:rPr>
            <w:sz w:val="32"/>
          </w:rPr>
          <w:t>2. Основание для разработки</w:t>
        </w:r>
      </w:hyperlink>
      <w:r>
        <w:rPr>
          <w:sz w:val="32"/>
        </w:rPr>
        <w:tab/>
      </w:r>
      <w:hyperlink w:anchor="page6" w:history="1">
        <w:r>
          <w:rPr>
            <w:sz w:val="31"/>
          </w:rPr>
          <w:t>5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6" w:history="1">
        <w:r>
          <w:rPr>
            <w:sz w:val="30"/>
          </w:rPr>
          <w:t>2.1. Основание для проведения разработки</w:t>
        </w:r>
      </w:hyperlink>
      <w:r>
        <w:rPr>
          <w:sz w:val="30"/>
        </w:rPr>
        <w:tab/>
      </w:r>
      <w:hyperlink w:anchor="page6" w:history="1">
        <w:r>
          <w:rPr>
            <w:sz w:val="30"/>
          </w:rPr>
          <w:t>5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6" w:history="1">
        <w:r>
          <w:rPr>
            <w:sz w:val="30"/>
          </w:rPr>
          <w:t xml:space="preserve">2.2. Наименование </w:t>
        </w:r>
        <w:r>
          <w:rPr>
            <w:sz w:val="30"/>
          </w:rPr>
          <w:t>и</w:t>
        </w:r>
        <w:r>
          <w:rPr>
            <w:sz w:val="30"/>
          </w:rPr>
          <w:t xml:space="preserve"> условное обозначение темы разработки</w:t>
        </w:r>
      </w:hyperlink>
      <w:r>
        <w:rPr>
          <w:sz w:val="30"/>
        </w:rPr>
        <w:tab/>
      </w:r>
      <w:hyperlink w:anchor="page6" w:history="1">
        <w:r>
          <w:rPr>
            <w:sz w:val="30"/>
          </w:rPr>
          <w:t>5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rPr>
          <w:sz w:val="31"/>
        </w:rPr>
      </w:pPr>
      <w:hyperlink w:anchor="page7" w:history="1">
        <w:r>
          <w:rPr>
            <w:sz w:val="32"/>
          </w:rPr>
          <w:t>3. Назначение разработки</w:t>
        </w:r>
      </w:hyperlink>
      <w:r>
        <w:rPr>
          <w:sz w:val="32"/>
        </w:rPr>
        <w:tab/>
      </w:r>
      <w:hyperlink w:anchor="page7" w:history="1">
        <w:r>
          <w:rPr>
            <w:sz w:val="31"/>
          </w:rPr>
          <w:t>6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7" w:history="1">
        <w:r>
          <w:rPr>
            <w:sz w:val="30"/>
          </w:rPr>
          <w:t>3.1. Функциональное назначение программы</w:t>
        </w:r>
      </w:hyperlink>
      <w:r>
        <w:rPr>
          <w:sz w:val="30"/>
        </w:rPr>
        <w:tab/>
      </w:r>
      <w:hyperlink w:anchor="page7" w:history="1">
        <w:r>
          <w:rPr>
            <w:sz w:val="30"/>
          </w:rPr>
          <w:t>6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7" w:history="1">
        <w:r>
          <w:rPr>
            <w:sz w:val="30"/>
          </w:rPr>
          <w:t>3.2. Эксплуатационное назначение программы</w:t>
        </w:r>
      </w:hyperlink>
      <w:r>
        <w:rPr>
          <w:sz w:val="30"/>
        </w:rPr>
        <w:tab/>
      </w:r>
      <w:hyperlink w:anchor="page7" w:history="1">
        <w:r>
          <w:rPr>
            <w:sz w:val="30"/>
          </w:rPr>
          <w:t>6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rPr>
          <w:sz w:val="31"/>
        </w:rPr>
      </w:pPr>
      <w:hyperlink w:anchor="page7" w:history="1">
        <w:r>
          <w:rPr>
            <w:sz w:val="32"/>
          </w:rPr>
          <w:t>4. Требования к программе</w:t>
        </w:r>
      </w:hyperlink>
      <w:r>
        <w:rPr>
          <w:sz w:val="32"/>
        </w:rPr>
        <w:tab/>
      </w:r>
      <w:hyperlink w:anchor="page7" w:history="1">
        <w:r>
          <w:rPr>
            <w:sz w:val="31"/>
          </w:rPr>
          <w:t>6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7" w:history="1">
        <w:r>
          <w:rPr>
            <w:sz w:val="30"/>
          </w:rPr>
          <w:t>4.1. Требования к функциональным характеристикам</w:t>
        </w:r>
      </w:hyperlink>
      <w:r>
        <w:rPr>
          <w:sz w:val="30"/>
        </w:rPr>
        <w:tab/>
      </w:r>
      <w:hyperlink w:anchor="page7" w:history="1">
        <w:r>
          <w:rPr>
            <w:sz w:val="30"/>
          </w:rPr>
          <w:t>6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7" w:history="1">
        <w:r>
          <w:rPr>
            <w:sz w:val="28"/>
          </w:rPr>
          <w:t>4.1.1. Требования к составу выполняемых функций</w:t>
        </w:r>
      </w:hyperlink>
      <w:r>
        <w:rPr>
          <w:sz w:val="28"/>
        </w:rPr>
        <w:tab/>
      </w:r>
      <w:hyperlink w:anchor="page7" w:history="1">
        <w:r>
          <w:rPr>
            <w:sz w:val="27"/>
          </w:rPr>
          <w:t>6</w:t>
        </w:r>
      </w:hyperlink>
    </w:p>
    <w:p w:rsidR="00B1162A" w:rsidRPr="00B1162A" w:rsidRDefault="00B1162A" w:rsidP="00B1162A">
      <w:pPr>
        <w:tabs>
          <w:tab w:val="left" w:leader="dot" w:pos="9780"/>
        </w:tabs>
        <w:spacing w:line="360" w:lineRule="auto"/>
        <w:ind w:left="480"/>
        <w:jc w:val="center"/>
        <w:rPr>
          <w:b/>
          <w:sz w:val="32"/>
          <w:szCs w:val="28"/>
        </w:rPr>
      </w:pPr>
      <w:r w:rsidRPr="00B1162A">
        <w:rPr>
          <w:b/>
          <w:sz w:val="32"/>
          <w:szCs w:val="28"/>
        </w:rPr>
        <w:lastRenderedPageBreak/>
        <w:t>5</w:t>
      </w:r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8" w:history="1">
        <w:r>
          <w:rPr>
            <w:sz w:val="28"/>
          </w:rPr>
          <w:t>4.1.2. Требования к организации входных данных</w:t>
        </w:r>
      </w:hyperlink>
      <w:r>
        <w:rPr>
          <w:sz w:val="28"/>
        </w:rPr>
        <w:tab/>
      </w:r>
      <w:hyperlink w:anchor="page8" w:history="1">
        <w:r>
          <w:rPr>
            <w:sz w:val="27"/>
          </w:rPr>
          <w:t>7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8" w:history="1">
        <w:r>
          <w:rPr>
            <w:sz w:val="28"/>
          </w:rPr>
          <w:t>4.1.3. Требования к организации выходных данных</w:t>
        </w:r>
      </w:hyperlink>
      <w:r>
        <w:rPr>
          <w:sz w:val="28"/>
        </w:rPr>
        <w:tab/>
      </w:r>
      <w:hyperlink w:anchor="page8" w:history="1">
        <w:r>
          <w:rPr>
            <w:sz w:val="27"/>
          </w:rPr>
          <w:t>7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8" w:history="1">
        <w:r>
          <w:rPr>
            <w:sz w:val="28"/>
          </w:rPr>
          <w:t>4.1.4. Требования к временным характеристикам</w:t>
        </w:r>
      </w:hyperlink>
      <w:r>
        <w:rPr>
          <w:sz w:val="28"/>
        </w:rPr>
        <w:tab/>
      </w:r>
      <w:hyperlink w:anchor="page8" w:history="1">
        <w:r>
          <w:rPr>
            <w:sz w:val="27"/>
          </w:rPr>
          <w:t>7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8" w:history="1">
        <w:r>
          <w:rPr>
            <w:sz w:val="30"/>
          </w:rPr>
          <w:t>4.2. Требования к надежности</w:t>
        </w:r>
      </w:hyperlink>
      <w:r>
        <w:rPr>
          <w:sz w:val="30"/>
        </w:rPr>
        <w:tab/>
      </w:r>
      <w:hyperlink w:anchor="page8" w:history="1">
        <w:r>
          <w:rPr>
            <w:sz w:val="30"/>
          </w:rPr>
          <w:t>7</w:t>
        </w:r>
      </w:hyperlink>
    </w:p>
    <w:p w:rsidR="00D77A03" w:rsidRDefault="00D77A03" w:rsidP="00B1162A">
      <w:pPr>
        <w:spacing w:line="360" w:lineRule="auto"/>
        <w:ind w:left="480"/>
        <w:rPr>
          <w:sz w:val="28"/>
        </w:rPr>
      </w:pPr>
      <w:hyperlink w:anchor="page8" w:history="1">
        <w:r>
          <w:rPr>
            <w:sz w:val="28"/>
          </w:rPr>
          <w:t>4.2.1. Требования к обеспечению надежного (устойчивого) функционирования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8" w:history="1">
        <w:r>
          <w:rPr>
            <w:sz w:val="28"/>
          </w:rPr>
          <w:t>программы</w:t>
        </w:r>
      </w:hyperlink>
      <w:r>
        <w:rPr>
          <w:sz w:val="28"/>
        </w:rPr>
        <w:tab/>
      </w:r>
      <w:hyperlink w:anchor="page8" w:history="1">
        <w:r>
          <w:rPr>
            <w:sz w:val="27"/>
          </w:rPr>
          <w:t>7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9" w:history="1">
        <w:r>
          <w:rPr>
            <w:sz w:val="28"/>
          </w:rPr>
          <w:t>4.2.2. Время восстановления после отказа</w:t>
        </w:r>
      </w:hyperlink>
      <w:r>
        <w:rPr>
          <w:sz w:val="28"/>
        </w:rPr>
        <w:tab/>
      </w:r>
      <w:hyperlink w:anchor="page9" w:history="1">
        <w:r>
          <w:rPr>
            <w:sz w:val="27"/>
          </w:rPr>
          <w:t>8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9" w:history="1">
        <w:r>
          <w:rPr>
            <w:sz w:val="28"/>
          </w:rPr>
          <w:t>4.2.3. Отказы из-за некорректных действий оператора</w:t>
        </w:r>
      </w:hyperlink>
      <w:r>
        <w:rPr>
          <w:sz w:val="28"/>
        </w:rPr>
        <w:tab/>
      </w:r>
      <w:hyperlink w:anchor="page9" w:history="1">
        <w:r>
          <w:rPr>
            <w:sz w:val="27"/>
          </w:rPr>
          <w:t>8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9" w:history="1">
        <w:r>
          <w:rPr>
            <w:sz w:val="30"/>
          </w:rPr>
          <w:t>4.3. Условия эксплуатации</w:t>
        </w:r>
      </w:hyperlink>
      <w:r>
        <w:rPr>
          <w:sz w:val="30"/>
        </w:rPr>
        <w:tab/>
      </w:r>
      <w:hyperlink w:anchor="page9" w:history="1">
        <w:r>
          <w:rPr>
            <w:sz w:val="30"/>
          </w:rPr>
          <w:t>8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9" w:history="1">
        <w:r>
          <w:rPr>
            <w:sz w:val="28"/>
          </w:rPr>
          <w:t>4.3.1. Климатические условия эксплуатации</w:t>
        </w:r>
      </w:hyperlink>
      <w:r>
        <w:rPr>
          <w:sz w:val="28"/>
        </w:rPr>
        <w:tab/>
      </w:r>
      <w:hyperlink w:anchor="page9" w:history="1">
        <w:r>
          <w:rPr>
            <w:sz w:val="27"/>
          </w:rPr>
          <w:t>8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9" w:history="1">
        <w:r>
          <w:rPr>
            <w:sz w:val="28"/>
          </w:rPr>
          <w:t>4.3.2. Требования к видам обслуживания</w:t>
        </w:r>
      </w:hyperlink>
      <w:r>
        <w:rPr>
          <w:sz w:val="28"/>
        </w:rPr>
        <w:tab/>
      </w:r>
      <w:hyperlink w:anchor="page9" w:history="1">
        <w:r>
          <w:rPr>
            <w:sz w:val="27"/>
          </w:rPr>
          <w:t>8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10" w:history="1">
        <w:r>
          <w:rPr>
            <w:sz w:val="28"/>
          </w:rPr>
          <w:t>4.3.3. Требования к численности и квалификации персонала</w:t>
        </w:r>
      </w:hyperlink>
      <w:r>
        <w:rPr>
          <w:sz w:val="28"/>
        </w:rPr>
        <w:tab/>
      </w:r>
      <w:hyperlink w:anchor="page10" w:history="1">
        <w:r>
          <w:rPr>
            <w:sz w:val="27"/>
          </w:rPr>
          <w:t>9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10" w:history="1">
        <w:r>
          <w:rPr>
            <w:sz w:val="30"/>
          </w:rPr>
          <w:t>4.4. Требования к составу и параметрам технических средств</w:t>
        </w:r>
      </w:hyperlink>
      <w:r>
        <w:rPr>
          <w:sz w:val="30"/>
        </w:rPr>
        <w:tab/>
      </w:r>
      <w:hyperlink w:anchor="page10" w:history="1">
        <w:r>
          <w:rPr>
            <w:sz w:val="30"/>
          </w:rPr>
          <w:t>9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30"/>
        </w:rPr>
      </w:pPr>
      <w:hyperlink w:anchor="page10" w:history="1">
        <w:r>
          <w:rPr>
            <w:sz w:val="30"/>
          </w:rPr>
          <w:t>4.5. Требования к информационной и программной совместимости</w:t>
        </w:r>
      </w:hyperlink>
      <w:r>
        <w:rPr>
          <w:sz w:val="30"/>
        </w:rPr>
        <w:tab/>
      </w:r>
      <w:hyperlink w:anchor="page10" w:history="1">
        <w:r>
          <w:rPr>
            <w:sz w:val="30"/>
          </w:rPr>
          <w:t>9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10" w:history="1">
        <w:r>
          <w:rPr>
            <w:sz w:val="28"/>
          </w:rPr>
          <w:t>4.5.1. Требования к информационным структурам и методам решения</w:t>
        </w:r>
      </w:hyperlink>
      <w:r>
        <w:rPr>
          <w:sz w:val="28"/>
        </w:rPr>
        <w:tab/>
      </w:r>
      <w:hyperlink w:anchor="page10" w:history="1">
        <w:r>
          <w:rPr>
            <w:sz w:val="27"/>
          </w:rPr>
          <w:t>9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11" w:history="1">
        <w:r>
          <w:rPr>
            <w:sz w:val="28"/>
          </w:rPr>
          <w:t>4.5.2. Требования к исходным кодам и языкам программирования</w:t>
        </w:r>
      </w:hyperlink>
      <w:r>
        <w:rPr>
          <w:sz w:val="28"/>
        </w:rPr>
        <w:tab/>
      </w:r>
      <w:hyperlink w:anchor="page11" w:history="1">
        <w:r>
          <w:rPr>
            <w:sz w:val="27"/>
          </w:rPr>
          <w:t>10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11" w:history="1">
        <w:r>
          <w:rPr>
            <w:sz w:val="28"/>
          </w:rPr>
          <w:t>4.5.3. Требования к программным средствам, используемым программой</w:t>
        </w:r>
      </w:hyperlink>
      <w:r>
        <w:rPr>
          <w:sz w:val="28"/>
        </w:rPr>
        <w:tab/>
      </w:r>
      <w:hyperlink w:anchor="page11" w:history="1">
        <w:r>
          <w:rPr>
            <w:sz w:val="27"/>
          </w:rPr>
          <w:t>10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480"/>
        <w:rPr>
          <w:sz w:val="27"/>
        </w:rPr>
      </w:pPr>
      <w:hyperlink w:anchor="page11" w:history="1">
        <w:r>
          <w:rPr>
            <w:sz w:val="28"/>
          </w:rPr>
          <w:t>4.5.4. Требования к защите информации и программ</w:t>
        </w:r>
      </w:hyperlink>
      <w:r>
        <w:rPr>
          <w:sz w:val="28"/>
        </w:rPr>
        <w:tab/>
      </w:r>
      <w:hyperlink w:anchor="page11" w:history="1">
        <w:r>
          <w:rPr>
            <w:sz w:val="27"/>
          </w:rPr>
          <w:t>10</w:t>
        </w:r>
      </w:hyperlink>
    </w:p>
    <w:p w:rsidR="00D77A03" w:rsidRDefault="00D77A03" w:rsidP="00B1162A">
      <w:pPr>
        <w:spacing w:line="360" w:lineRule="auto"/>
      </w:pPr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29"/>
        </w:rPr>
      </w:pPr>
      <w:hyperlink w:anchor="page11" w:history="1">
        <w:r>
          <w:rPr>
            <w:sz w:val="30"/>
          </w:rPr>
          <w:t>4.6. Специальные требования</w:t>
        </w:r>
      </w:hyperlink>
      <w:r>
        <w:rPr>
          <w:sz w:val="30"/>
        </w:rPr>
        <w:tab/>
      </w:r>
      <w:hyperlink w:anchor="page11" w:history="1">
        <w:r>
          <w:rPr>
            <w:sz w:val="29"/>
          </w:rPr>
          <w:t>10</w:t>
        </w:r>
      </w:hyperlink>
    </w:p>
    <w:p w:rsidR="00D77A03" w:rsidRDefault="00D77A03" w:rsidP="00B1162A">
      <w:pPr>
        <w:tabs>
          <w:tab w:val="left" w:leader="dot" w:pos="9780"/>
        </w:tabs>
        <w:spacing w:line="360" w:lineRule="auto"/>
        <w:ind w:left="240"/>
        <w:rPr>
          <w:sz w:val="29"/>
        </w:rPr>
        <w:sectPr w:rsidR="00D77A03">
          <w:pgSz w:w="11900" w:h="16840"/>
          <w:pgMar w:top="531" w:right="660" w:bottom="1095" w:left="1140" w:header="0" w:footer="0" w:gutter="0"/>
          <w:cols w:space="0" w:equalWidth="0">
            <w:col w:w="10100"/>
          </w:cols>
          <w:docGrid w:linePitch="360"/>
        </w:sectPr>
      </w:pPr>
    </w:p>
    <w:p w:rsidR="00D77A03" w:rsidRDefault="00B1162A" w:rsidP="00B1162A">
      <w:pPr>
        <w:spacing w:line="360" w:lineRule="auto"/>
        <w:ind w:right="-59"/>
        <w:jc w:val="center"/>
        <w:rPr>
          <w:b/>
          <w:sz w:val="32"/>
        </w:rPr>
      </w:pPr>
      <w:bookmarkStart w:id="2" w:name="page5"/>
      <w:bookmarkEnd w:id="2"/>
      <w:r>
        <w:rPr>
          <w:b/>
          <w:sz w:val="32"/>
        </w:rPr>
        <w:lastRenderedPageBreak/>
        <w:t>6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right="-79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480"/>
        <w:gridCol w:w="9080"/>
        <w:gridCol w:w="320"/>
      </w:tblGrid>
      <w:tr w:rsidR="00D77A03" w:rsidTr="00796606">
        <w:trPr>
          <w:trHeight w:val="368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1"/>
                <w:sz w:val="32"/>
              </w:rPr>
            </w:pPr>
            <w:hyperlink w:anchor="page11" w:history="1">
              <w:r>
                <w:rPr>
                  <w:w w:val="91"/>
                  <w:sz w:val="32"/>
                </w:rPr>
                <w:t>5.</w:t>
              </w:r>
            </w:hyperlink>
          </w:p>
        </w:tc>
        <w:tc>
          <w:tcPr>
            <w:tcW w:w="9560" w:type="dxa"/>
            <w:gridSpan w:val="2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80"/>
              <w:rPr>
                <w:w w:val="99"/>
                <w:sz w:val="32"/>
              </w:rPr>
            </w:pPr>
            <w:hyperlink w:anchor="page11" w:history="1">
              <w:r>
                <w:rPr>
                  <w:w w:val="99"/>
                  <w:sz w:val="32"/>
                </w:rPr>
                <w:t>Требования к программной документации..............................................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3"/>
                <w:sz w:val="32"/>
              </w:rPr>
            </w:pPr>
            <w:hyperlink w:anchor="page11" w:history="1">
              <w:r>
                <w:rPr>
                  <w:w w:val="93"/>
                  <w:sz w:val="32"/>
                </w:rPr>
                <w:t>10</w:t>
              </w:r>
            </w:hyperlink>
          </w:p>
        </w:tc>
      </w:tr>
      <w:tr w:rsidR="00D77A03" w:rsidTr="00796606">
        <w:trPr>
          <w:trHeight w:val="346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1" w:history="1">
              <w:r>
                <w:rPr>
                  <w:w w:val="93"/>
                  <w:sz w:val="30"/>
                </w:rPr>
                <w:t>5.1.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1" w:history="1">
              <w:r>
                <w:rPr>
                  <w:sz w:val="30"/>
                </w:rPr>
                <w:t>Предварительный состав программной документации 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1" w:history="1">
              <w:r>
                <w:rPr>
                  <w:w w:val="99"/>
                  <w:sz w:val="30"/>
                </w:rPr>
                <w:t>10</w:t>
              </w:r>
            </w:hyperlink>
          </w:p>
        </w:tc>
      </w:tr>
      <w:tr w:rsidR="00D77A03" w:rsidTr="00796606">
        <w:trPr>
          <w:trHeight w:val="393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2" w:history="1">
              <w:r>
                <w:rPr>
                  <w:w w:val="93"/>
                  <w:sz w:val="30"/>
                </w:rPr>
                <w:t>5.2.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2" w:history="1">
              <w:r>
                <w:rPr>
                  <w:sz w:val="30"/>
                </w:rPr>
                <w:t>Специальные требования к программной документации........................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2" w:history="1">
              <w:r>
                <w:rPr>
                  <w:w w:val="99"/>
                  <w:sz w:val="30"/>
                </w:rPr>
                <w:t>11</w:t>
              </w:r>
            </w:hyperlink>
          </w:p>
        </w:tc>
      </w:tr>
      <w:tr w:rsidR="00D77A03" w:rsidTr="00796606">
        <w:trPr>
          <w:trHeight w:val="596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1"/>
                <w:sz w:val="32"/>
              </w:rPr>
            </w:pPr>
            <w:hyperlink w:anchor="page12" w:history="1">
              <w:r>
                <w:rPr>
                  <w:w w:val="91"/>
                  <w:sz w:val="32"/>
                </w:rPr>
                <w:t>6.</w:t>
              </w:r>
            </w:hyperlink>
          </w:p>
        </w:tc>
        <w:tc>
          <w:tcPr>
            <w:tcW w:w="9560" w:type="dxa"/>
            <w:gridSpan w:val="2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80"/>
              <w:rPr>
                <w:w w:val="99"/>
                <w:sz w:val="32"/>
              </w:rPr>
            </w:pPr>
            <w:hyperlink w:anchor="page12" w:history="1">
              <w:r>
                <w:rPr>
                  <w:w w:val="99"/>
                  <w:sz w:val="32"/>
                </w:rPr>
                <w:t>Технико-экономические показатели 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3"/>
                <w:sz w:val="32"/>
              </w:rPr>
            </w:pPr>
            <w:hyperlink w:anchor="page12" w:history="1">
              <w:r>
                <w:rPr>
                  <w:w w:val="93"/>
                  <w:sz w:val="32"/>
                </w:rPr>
                <w:t>11</w:t>
              </w:r>
            </w:hyperlink>
          </w:p>
        </w:tc>
      </w:tr>
      <w:tr w:rsidR="00D77A03" w:rsidTr="00796606">
        <w:trPr>
          <w:trHeight w:val="344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2" w:history="1">
              <w:r>
                <w:rPr>
                  <w:w w:val="93"/>
                  <w:sz w:val="30"/>
                </w:rPr>
                <w:t>6.1.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2" w:history="1">
              <w:r>
                <w:rPr>
                  <w:sz w:val="30"/>
                </w:rPr>
                <w:t>Ориентировочная экономическая эффективность 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2" w:history="1">
              <w:r>
                <w:rPr>
                  <w:w w:val="99"/>
                  <w:sz w:val="30"/>
                </w:rPr>
                <w:t>11</w:t>
              </w:r>
            </w:hyperlink>
          </w:p>
        </w:tc>
      </w:tr>
      <w:tr w:rsidR="00D77A03" w:rsidTr="00796606">
        <w:trPr>
          <w:trHeight w:val="346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2" w:history="1">
              <w:r>
                <w:rPr>
                  <w:w w:val="93"/>
                  <w:sz w:val="30"/>
                </w:rPr>
                <w:t>6.2.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2" w:history="1">
              <w:r>
                <w:rPr>
                  <w:sz w:val="30"/>
                </w:rPr>
                <w:t>Предполагаемая годовая потребность.......................................................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2" w:history="1">
              <w:r>
                <w:rPr>
                  <w:w w:val="99"/>
                  <w:sz w:val="30"/>
                </w:rPr>
                <w:t>11</w:t>
              </w:r>
            </w:hyperlink>
          </w:p>
        </w:tc>
      </w:tr>
      <w:tr w:rsidR="00D77A03" w:rsidTr="00796606">
        <w:trPr>
          <w:trHeight w:val="393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3" w:history="1">
              <w:r>
                <w:rPr>
                  <w:w w:val="93"/>
                  <w:sz w:val="30"/>
                </w:rPr>
                <w:t>6.3.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3" w:history="1">
              <w:r>
                <w:rPr>
                  <w:sz w:val="30"/>
                </w:rPr>
                <w:t>Экономические преимущества разработки...............................................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3" w:history="1">
              <w:r>
                <w:rPr>
                  <w:w w:val="99"/>
                  <w:sz w:val="30"/>
                </w:rPr>
                <w:t>12</w:t>
              </w:r>
            </w:hyperlink>
          </w:p>
        </w:tc>
      </w:tr>
      <w:tr w:rsidR="00D77A03" w:rsidTr="00796606">
        <w:trPr>
          <w:trHeight w:val="596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1"/>
                <w:sz w:val="32"/>
              </w:rPr>
            </w:pPr>
            <w:hyperlink w:anchor="page13" w:history="1">
              <w:r>
                <w:rPr>
                  <w:w w:val="91"/>
                  <w:sz w:val="32"/>
                </w:rPr>
                <w:t>7.</w:t>
              </w:r>
            </w:hyperlink>
          </w:p>
        </w:tc>
        <w:tc>
          <w:tcPr>
            <w:tcW w:w="9560" w:type="dxa"/>
            <w:gridSpan w:val="2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80"/>
              <w:rPr>
                <w:sz w:val="32"/>
              </w:rPr>
            </w:pPr>
            <w:hyperlink w:anchor="page13" w:history="1">
              <w:r>
                <w:rPr>
                  <w:sz w:val="32"/>
                </w:rPr>
                <w:t>Стадии и этапы разработки.......................................................................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3"/>
                <w:sz w:val="32"/>
              </w:rPr>
            </w:pPr>
            <w:hyperlink w:anchor="page13" w:history="1">
              <w:r>
                <w:rPr>
                  <w:w w:val="93"/>
                  <w:sz w:val="32"/>
                </w:rPr>
                <w:t>12</w:t>
              </w:r>
            </w:hyperlink>
          </w:p>
        </w:tc>
      </w:tr>
      <w:tr w:rsidR="00D77A03" w:rsidTr="00796606">
        <w:trPr>
          <w:trHeight w:val="344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3" w:history="1">
              <w:r>
                <w:rPr>
                  <w:w w:val="93"/>
                  <w:sz w:val="30"/>
                </w:rPr>
                <w:t>7.1.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3" w:history="1">
              <w:r>
                <w:rPr>
                  <w:sz w:val="30"/>
                </w:rPr>
                <w:t>Стадии разработки ......................................................................................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3" w:history="1">
              <w:r>
                <w:rPr>
                  <w:w w:val="99"/>
                  <w:sz w:val="30"/>
                </w:rPr>
                <w:t>12</w:t>
              </w:r>
            </w:hyperlink>
          </w:p>
        </w:tc>
      </w:tr>
      <w:tr w:rsidR="00D77A03" w:rsidTr="00796606">
        <w:trPr>
          <w:trHeight w:val="346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3" w:history="1">
              <w:r>
                <w:rPr>
                  <w:w w:val="93"/>
                  <w:sz w:val="30"/>
                </w:rPr>
                <w:t>7.2.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3" w:history="1">
              <w:r>
                <w:rPr>
                  <w:sz w:val="30"/>
                </w:rPr>
                <w:t>Этапы разработки........................................................................................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3" w:history="1">
              <w:r>
                <w:rPr>
                  <w:w w:val="99"/>
                  <w:sz w:val="30"/>
                </w:rPr>
                <w:t>12</w:t>
              </w:r>
            </w:hyperlink>
          </w:p>
        </w:tc>
      </w:tr>
      <w:tr w:rsidR="00D77A03" w:rsidTr="00796606">
        <w:trPr>
          <w:trHeight w:val="344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4" w:history="1">
              <w:r>
                <w:rPr>
                  <w:w w:val="93"/>
                  <w:sz w:val="30"/>
                </w:rPr>
                <w:t>7.3.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4" w:history="1">
              <w:r>
                <w:rPr>
                  <w:sz w:val="30"/>
                </w:rPr>
                <w:t>Содержание работ по этапам .....................................................................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4" w:history="1">
              <w:r>
                <w:rPr>
                  <w:w w:val="99"/>
                  <w:sz w:val="30"/>
                </w:rPr>
                <w:t>13</w:t>
              </w:r>
            </w:hyperlink>
          </w:p>
        </w:tc>
      </w:tr>
      <w:tr w:rsidR="00D77A03" w:rsidTr="00796606">
        <w:trPr>
          <w:trHeight w:val="393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4" w:history="1">
              <w:r>
                <w:rPr>
                  <w:w w:val="93"/>
                  <w:sz w:val="30"/>
                </w:rPr>
                <w:t>7.4.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4" w:history="1">
              <w:r>
                <w:rPr>
                  <w:sz w:val="30"/>
                </w:rPr>
                <w:t>Исполнители................................................................................................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4" w:history="1">
              <w:r>
                <w:rPr>
                  <w:w w:val="99"/>
                  <w:sz w:val="30"/>
                </w:rPr>
                <w:t>13</w:t>
              </w:r>
            </w:hyperlink>
          </w:p>
        </w:tc>
      </w:tr>
      <w:tr w:rsidR="00D77A03" w:rsidTr="00796606">
        <w:trPr>
          <w:trHeight w:val="595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1"/>
                <w:sz w:val="32"/>
              </w:rPr>
            </w:pPr>
            <w:hyperlink w:anchor="page15" w:history="1">
              <w:r>
                <w:rPr>
                  <w:w w:val="91"/>
                  <w:sz w:val="32"/>
                </w:rPr>
                <w:t>8.</w:t>
              </w:r>
            </w:hyperlink>
          </w:p>
        </w:tc>
        <w:tc>
          <w:tcPr>
            <w:tcW w:w="9560" w:type="dxa"/>
            <w:gridSpan w:val="2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80"/>
              <w:rPr>
                <w:sz w:val="32"/>
              </w:rPr>
            </w:pPr>
            <w:hyperlink w:anchor="page15" w:history="1">
              <w:r>
                <w:rPr>
                  <w:sz w:val="32"/>
                </w:rPr>
                <w:t>Порядок контроля и приемки 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3"/>
                <w:sz w:val="32"/>
              </w:rPr>
            </w:pPr>
            <w:hyperlink w:anchor="page15" w:history="1">
              <w:r>
                <w:rPr>
                  <w:w w:val="93"/>
                  <w:sz w:val="32"/>
                </w:rPr>
                <w:t>14</w:t>
              </w:r>
            </w:hyperlink>
          </w:p>
        </w:tc>
      </w:tr>
      <w:tr w:rsidR="00D77A03" w:rsidTr="00796606">
        <w:trPr>
          <w:trHeight w:val="346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5" w:history="1">
              <w:r>
                <w:rPr>
                  <w:w w:val="93"/>
                  <w:sz w:val="30"/>
                </w:rPr>
                <w:t>8.1.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5" w:history="1">
              <w:r>
                <w:rPr>
                  <w:sz w:val="30"/>
                </w:rPr>
                <w:t>Виды испытаний .........................................................................................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5" w:history="1">
              <w:r>
                <w:rPr>
                  <w:w w:val="99"/>
                  <w:sz w:val="30"/>
                </w:rPr>
                <w:t>14</w:t>
              </w:r>
            </w:hyperlink>
          </w:p>
        </w:tc>
      </w:tr>
      <w:tr w:rsidR="00D77A03" w:rsidTr="00796606">
        <w:trPr>
          <w:trHeight w:val="393"/>
        </w:trPr>
        <w:tc>
          <w:tcPr>
            <w:tcW w:w="24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jc w:val="right"/>
              <w:rPr>
                <w:w w:val="93"/>
                <w:sz w:val="30"/>
              </w:rPr>
            </w:pPr>
            <w:hyperlink w:anchor="page15" w:history="1">
              <w:r>
                <w:rPr>
                  <w:w w:val="93"/>
                  <w:sz w:val="30"/>
                </w:rPr>
                <w:t>8.2.</w:t>
              </w:r>
            </w:hyperlink>
          </w:p>
        </w:tc>
        <w:tc>
          <w:tcPr>
            <w:tcW w:w="908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ind w:left="40"/>
              <w:rPr>
                <w:sz w:val="30"/>
              </w:rPr>
            </w:pPr>
            <w:hyperlink w:anchor="page15" w:history="1">
              <w:r>
                <w:rPr>
                  <w:sz w:val="30"/>
                </w:rPr>
                <w:t>Общие требования к приемке работы .......................................................</w:t>
              </w:r>
            </w:hyperlink>
          </w:p>
        </w:tc>
        <w:tc>
          <w:tcPr>
            <w:tcW w:w="320" w:type="dxa"/>
            <w:shd w:val="clear" w:color="auto" w:fill="auto"/>
            <w:vAlign w:val="bottom"/>
          </w:tcPr>
          <w:p w:rsidR="00D77A03" w:rsidRDefault="00D77A03" w:rsidP="00B1162A">
            <w:pPr>
              <w:spacing w:line="360" w:lineRule="auto"/>
              <w:rPr>
                <w:w w:val="99"/>
                <w:sz w:val="30"/>
              </w:rPr>
            </w:pPr>
            <w:hyperlink w:anchor="page15" w:history="1">
              <w:r>
                <w:rPr>
                  <w:w w:val="99"/>
                  <w:sz w:val="30"/>
                </w:rPr>
                <w:t>14</w:t>
              </w:r>
            </w:hyperlink>
          </w:p>
        </w:tc>
      </w:tr>
    </w:tbl>
    <w:p w:rsidR="00D77A03" w:rsidRDefault="00D77A03" w:rsidP="00B1162A">
      <w:pPr>
        <w:spacing w:line="360" w:lineRule="auto"/>
        <w:rPr>
          <w:w w:val="99"/>
          <w:sz w:val="30"/>
        </w:rPr>
        <w:sectPr w:rsidR="00D77A03">
          <w:pgSz w:w="11900" w:h="16840"/>
          <w:pgMar w:top="531" w:right="640" w:bottom="1440" w:left="1140" w:header="0" w:footer="0" w:gutter="0"/>
          <w:cols w:space="0" w:equalWidth="0">
            <w:col w:w="10120"/>
          </w:cols>
          <w:docGrid w:linePitch="360"/>
        </w:sectPr>
      </w:pPr>
    </w:p>
    <w:p w:rsidR="00D77A03" w:rsidRDefault="00B1162A" w:rsidP="00B1162A">
      <w:pPr>
        <w:spacing w:line="360" w:lineRule="auto"/>
        <w:ind w:right="20"/>
        <w:jc w:val="center"/>
        <w:rPr>
          <w:b/>
          <w:sz w:val="32"/>
        </w:rPr>
      </w:pPr>
      <w:bookmarkStart w:id="3" w:name="page6"/>
      <w:bookmarkEnd w:id="3"/>
      <w:r>
        <w:rPr>
          <w:b/>
          <w:sz w:val="32"/>
        </w:rPr>
        <w:lastRenderedPageBreak/>
        <w:t>7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2"/>
        </w:numPr>
        <w:tabs>
          <w:tab w:val="left" w:pos="4360"/>
        </w:tabs>
        <w:autoSpaceDE/>
        <w:autoSpaceDN/>
        <w:spacing w:line="360" w:lineRule="auto"/>
        <w:ind w:left="4360" w:hanging="317"/>
        <w:rPr>
          <w:b/>
          <w:sz w:val="32"/>
        </w:rPr>
      </w:pPr>
      <w:r>
        <w:rPr>
          <w:b/>
          <w:sz w:val="32"/>
        </w:rPr>
        <w:t>ВВЕДЕНИЕ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1.1. Наименование программы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580"/>
        <w:rPr>
          <w:sz w:val="28"/>
          <w:szCs w:val="28"/>
        </w:rPr>
      </w:pPr>
      <w:r w:rsidRPr="00D77A03">
        <w:rPr>
          <w:sz w:val="28"/>
          <w:szCs w:val="28"/>
        </w:rPr>
        <w:t xml:space="preserve">Наименование - «Программа </w:t>
      </w:r>
      <w:r w:rsidR="00583861">
        <w:rPr>
          <w:sz w:val="28"/>
          <w:szCs w:val="28"/>
        </w:rPr>
        <w:t>вычисления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матрицы поворота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на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угол</w:t>
      </w:r>
      <w:r w:rsidR="00583861" w:rsidRPr="00583861">
        <w:rPr>
          <w:sz w:val="28"/>
          <w:szCs w:val="28"/>
        </w:rPr>
        <w:t xml:space="preserve"> FI </w:t>
      </w:r>
      <w:r w:rsidR="00583861">
        <w:rPr>
          <w:sz w:val="28"/>
          <w:szCs w:val="28"/>
        </w:rPr>
        <w:t>вокруг оси</w:t>
      </w:r>
      <w:r w:rsidR="00583861" w:rsidRPr="00583861">
        <w:rPr>
          <w:sz w:val="28"/>
          <w:szCs w:val="28"/>
        </w:rPr>
        <w:t xml:space="preserve"> Y</w:t>
      </w:r>
      <w:r w:rsidRPr="00D77A03">
        <w:rPr>
          <w:sz w:val="28"/>
          <w:szCs w:val="28"/>
        </w:rPr>
        <w:t>».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1.2. Краткая характеристика области применения программы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576"/>
        <w:rPr>
          <w:sz w:val="28"/>
          <w:szCs w:val="28"/>
        </w:rPr>
      </w:pPr>
      <w:r w:rsidRPr="00D77A03">
        <w:rPr>
          <w:sz w:val="28"/>
          <w:szCs w:val="28"/>
        </w:rPr>
        <w:t>Программа предназначена к применению в профильных подразделениях АСУ ТП, на автоматизируемых объектах ОАО «ХХХХ».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3"/>
        </w:numPr>
        <w:tabs>
          <w:tab w:val="left" w:pos="2680"/>
        </w:tabs>
        <w:autoSpaceDE/>
        <w:autoSpaceDN/>
        <w:spacing w:line="360" w:lineRule="auto"/>
        <w:ind w:left="2680" w:hanging="326"/>
        <w:rPr>
          <w:b/>
          <w:sz w:val="32"/>
        </w:rPr>
      </w:pPr>
      <w:r>
        <w:rPr>
          <w:b/>
          <w:sz w:val="32"/>
        </w:rPr>
        <w:t>ОСНОВАНИЕ ДЛЯ РАЗРАБОТКИ</w:t>
      </w:r>
    </w:p>
    <w:p w:rsidR="00D77A03" w:rsidRPr="00B1162A" w:rsidRDefault="00B1162A" w:rsidP="00B1162A">
      <w:pPr>
        <w:spacing w:line="360" w:lineRule="auto"/>
        <w:jc w:val="center"/>
        <w:rPr>
          <w:b/>
          <w:sz w:val="32"/>
        </w:rPr>
      </w:pPr>
      <w:r w:rsidRPr="00B1162A">
        <w:rPr>
          <w:b/>
          <w:sz w:val="32"/>
        </w:rPr>
        <w:lastRenderedPageBreak/>
        <w:t>8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2.1. Основание для проведения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576"/>
        <w:jc w:val="both"/>
        <w:rPr>
          <w:sz w:val="28"/>
          <w:szCs w:val="28"/>
        </w:rPr>
      </w:pPr>
      <w:r w:rsidRPr="00D77A03">
        <w:rPr>
          <w:sz w:val="28"/>
          <w:szCs w:val="28"/>
        </w:rPr>
        <w:t>Основанием для проведения раз</w:t>
      </w:r>
      <w:r w:rsidR="00583861">
        <w:rPr>
          <w:sz w:val="28"/>
          <w:szCs w:val="28"/>
        </w:rPr>
        <w:t>работки является необходимость</w:t>
      </w:r>
      <w:r w:rsidRPr="00D77A03">
        <w:rPr>
          <w:sz w:val="28"/>
          <w:szCs w:val="28"/>
        </w:rPr>
        <w:t xml:space="preserve"> производить </w:t>
      </w:r>
      <w:r w:rsidR="00583861">
        <w:rPr>
          <w:sz w:val="28"/>
          <w:szCs w:val="28"/>
        </w:rPr>
        <w:t xml:space="preserve">вычисление матрицы поворота на угол </w:t>
      </w:r>
      <w:r w:rsidR="00583861">
        <w:rPr>
          <w:sz w:val="28"/>
          <w:szCs w:val="28"/>
          <w:lang w:val="en-US"/>
        </w:rPr>
        <w:t>FI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 xml:space="preserve">вокруг оси </w:t>
      </w:r>
      <w:r w:rsidR="00583861">
        <w:rPr>
          <w:sz w:val="28"/>
          <w:szCs w:val="28"/>
          <w:lang w:val="en-US"/>
        </w:rPr>
        <w:t>Y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для проведения определённых исследований</w:t>
      </w:r>
      <w:r w:rsidRPr="00D77A03">
        <w:rPr>
          <w:sz w:val="28"/>
          <w:szCs w:val="28"/>
        </w:rPr>
        <w:t>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2.2. Наименование и условное обозначение темы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580"/>
        <w:rPr>
          <w:sz w:val="28"/>
          <w:szCs w:val="28"/>
        </w:rPr>
      </w:pPr>
      <w:r w:rsidRPr="00D77A03">
        <w:rPr>
          <w:sz w:val="28"/>
          <w:szCs w:val="28"/>
        </w:rPr>
        <w:t>Наименование темы разработки - «</w:t>
      </w:r>
      <w:r w:rsidR="00583861">
        <w:rPr>
          <w:sz w:val="28"/>
          <w:szCs w:val="28"/>
        </w:rPr>
        <w:t>В</w:t>
      </w:r>
      <w:r w:rsidR="00583861">
        <w:rPr>
          <w:sz w:val="28"/>
          <w:szCs w:val="28"/>
        </w:rPr>
        <w:t>ычисления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матрицы поворота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на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угол</w:t>
      </w:r>
      <w:r w:rsidR="00583861" w:rsidRPr="00583861">
        <w:rPr>
          <w:sz w:val="28"/>
          <w:szCs w:val="28"/>
        </w:rPr>
        <w:t xml:space="preserve"> FI </w:t>
      </w:r>
      <w:r w:rsidR="00583861">
        <w:rPr>
          <w:sz w:val="28"/>
          <w:szCs w:val="28"/>
        </w:rPr>
        <w:t>вокруг оси</w:t>
      </w:r>
      <w:r w:rsidR="00583861" w:rsidRPr="00583861">
        <w:rPr>
          <w:sz w:val="28"/>
          <w:szCs w:val="28"/>
        </w:rPr>
        <w:t xml:space="preserve"> Y</w:t>
      </w:r>
      <w:r w:rsidRPr="00D77A03">
        <w:rPr>
          <w:sz w:val="28"/>
          <w:szCs w:val="28"/>
        </w:rPr>
        <w:t>».</w:t>
      </w:r>
    </w:p>
    <w:p w:rsidR="00583861" w:rsidRPr="00583861" w:rsidRDefault="00583861" w:rsidP="00B1162A">
      <w:pPr>
        <w:spacing w:line="360" w:lineRule="auto"/>
        <w:rPr>
          <w:b/>
          <w:sz w:val="32"/>
          <w:szCs w:val="28"/>
        </w:rPr>
      </w:pPr>
    </w:p>
    <w:p w:rsidR="00D77A03" w:rsidRPr="00D77A03" w:rsidRDefault="00D77A03" w:rsidP="00B1162A">
      <w:pPr>
        <w:spacing w:line="360" w:lineRule="auto"/>
        <w:ind w:left="580"/>
        <w:rPr>
          <w:sz w:val="28"/>
          <w:szCs w:val="28"/>
        </w:rPr>
      </w:pPr>
      <w:r w:rsidRPr="00D77A03">
        <w:rPr>
          <w:sz w:val="28"/>
          <w:szCs w:val="28"/>
        </w:rPr>
        <w:t>Условное обозначение темы разработки (шифр темы) - «А.В.00001».</w:t>
      </w:r>
    </w:p>
    <w:p w:rsidR="00D77A03" w:rsidRDefault="00D77A03" w:rsidP="00B1162A">
      <w:pPr>
        <w:spacing w:line="360" w:lineRule="auto"/>
        <w:ind w:left="580"/>
        <w:rPr>
          <w:sz w:val="24"/>
        </w:rPr>
        <w:sectPr w:rsidR="00D77A03">
          <w:pgSz w:w="11900" w:h="16840"/>
          <w:pgMar w:top="531" w:right="560" w:bottom="1440" w:left="1140" w:header="0" w:footer="0" w:gutter="0"/>
          <w:cols w:space="0" w:equalWidth="0">
            <w:col w:w="10200"/>
          </w:cols>
          <w:docGrid w:linePitch="360"/>
        </w:sectPr>
      </w:pPr>
    </w:p>
    <w:p w:rsidR="00D77A03" w:rsidRDefault="00B1162A" w:rsidP="00B1162A">
      <w:pPr>
        <w:spacing w:line="360" w:lineRule="auto"/>
        <w:ind w:right="20"/>
        <w:jc w:val="center"/>
        <w:rPr>
          <w:b/>
          <w:sz w:val="32"/>
        </w:rPr>
      </w:pPr>
      <w:bookmarkStart w:id="4" w:name="page7"/>
      <w:bookmarkEnd w:id="4"/>
      <w:r>
        <w:rPr>
          <w:b/>
          <w:sz w:val="32"/>
        </w:rPr>
        <w:lastRenderedPageBreak/>
        <w:t>9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4"/>
        </w:numPr>
        <w:tabs>
          <w:tab w:val="left" w:pos="2980"/>
        </w:tabs>
        <w:autoSpaceDE/>
        <w:autoSpaceDN/>
        <w:spacing w:line="360" w:lineRule="auto"/>
        <w:ind w:left="2980" w:hanging="316"/>
        <w:rPr>
          <w:b/>
          <w:sz w:val="32"/>
        </w:rPr>
      </w:pPr>
      <w:r>
        <w:rPr>
          <w:b/>
          <w:sz w:val="32"/>
        </w:rPr>
        <w:t>НАЗНАЧЕНИЕ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3.1. Функциональное назначение программы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576"/>
        <w:rPr>
          <w:sz w:val="28"/>
          <w:szCs w:val="28"/>
        </w:rPr>
      </w:pPr>
      <w:r w:rsidRPr="00D77A03">
        <w:rPr>
          <w:sz w:val="28"/>
          <w:szCs w:val="28"/>
        </w:rPr>
        <w:t xml:space="preserve">Функциональным назначением программы является </w:t>
      </w:r>
      <w:r w:rsidR="00583861">
        <w:rPr>
          <w:sz w:val="28"/>
          <w:szCs w:val="28"/>
        </w:rPr>
        <w:t>вычислени</w:t>
      </w:r>
      <w:r w:rsidR="00583861">
        <w:rPr>
          <w:sz w:val="28"/>
          <w:szCs w:val="28"/>
        </w:rPr>
        <w:t>е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матрицы поворота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на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угол</w:t>
      </w:r>
      <w:r w:rsidR="00583861" w:rsidRPr="00583861">
        <w:rPr>
          <w:sz w:val="28"/>
          <w:szCs w:val="28"/>
        </w:rPr>
        <w:t xml:space="preserve"> FI </w:t>
      </w:r>
      <w:r w:rsidR="00583861">
        <w:rPr>
          <w:sz w:val="28"/>
          <w:szCs w:val="28"/>
        </w:rPr>
        <w:t>вокруг оси</w:t>
      </w:r>
      <w:r w:rsidR="00583861" w:rsidRPr="00583861">
        <w:rPr>
          <w:sz w:val="28"/>
          <w:szCs w:val="28"/>
        </w:rPr>
        <w:t xml:space="preserve"> Y</w:t>
      </w:r>
      <w:r w:rsidR="00583861">
        <w:rPr>
          <w:sz w:val="28"/>
          <w:szCs w:val="28"/>
        </w:rPr>
        <w:t xml:space="preserve"> в течении дня</w:t>
      </w:r>
      <w:r w:rsidRPr="00D77A03">
        <w:rPr>
          <w:sz w:val="28"/>
          <w:szCs w:val="28"/>
        </w:rPr>
        <w:t>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3.2. Эксплуатационное назначение программы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576"/>
        <w:rPr>
          <w:sz w:val="28"/>
          <w:szCs w:val="28"/>
        </w:rPr>
      </w:pPr>
      <w:r w:rsidRPr="00D77A03">
        <w:rPr>
          <w:sz w:val="28"/>
          <w:szCs w:val="28"/>
        </w:rPr>
        <w:t>Программа должна эксплуатироваться в профильных подразделениях на объектах ОАО «ХХХХХ».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ind w:firstLine="576"/>
        <w:rPr>
          <w:sz w:val="28"/>
          <w:szCs w:val="28"/>
        </w:rPr>
      </w:pPr>
      <w:r w:rsidRPr="00D77A03">
        <w:rPr>
          <w:sz w:val="28"/>
          <w:szCs w:val="28"/>
        </w:rPr>
        <w:t>Конечными пользователями программы должны являться сотрудники профильных подразделений ОАО «ХХХХХ».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B1162A" w:rsidRDefault="00B1162A" w:rsidP="00B1162A">
      <w:pPr>
        <w:spacing w:line="360" w:lineRule="auto"/>
        <w:jc w:val="center"/>
        <w:rPr>
          <w:b/>
          <w:sz w:val="32"/>
        </w:rPr>
      </w:pPr>
      <w:r w:rsidRPr="00B1162A">
        <w:rPr>
          <w:b/>
          <w:sz w:val="32"/>
        </w:rPr>
        <w:lastRenderedPageBreak/>
        <w:t>10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5"/>
        </w:numPr>
        <w:tabs>
          <w:tab w:val="left" w:pos="2860"/>
        </w:tabs>
        <w:autoSpaceDE/>
        <w:autoSpaceDN/>
        <w:spacing w:line="360" w:lineRule="auto"/>
        <w:ind w:left="2860" w:hanging="318"/>
        <w:rPr>
          <w:b/>
          <w:sz w:val="32"/>
        </w:rPr>
      </w:pPr>
      <w:r>
        <w:rPr>
          <w:b/>
          <w:sz w:val="32"/>
        </w:rPr>
        <w:t>ТРЕБОВАНИЯ К ПРОГРАММЕ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4.1. Требования к функциональным характеристикам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4.1.1. Требования к составу выполняемых функций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0"/>
        <w:rPr>
          <w:sz w:val="28"/>
          <w:szCs w:val="28"/>
        </w:rPr>
      </w:pPr>
      <w:r w:rsidRPr="00D77A03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9B509F" w:rsidRDefault="00D77A03" w:rsidP="00B1162A">
      <w:pPr>
        <w:spacing w:line="360" w:lineRule="auto"/>
        <w:rPr>
          <w:sz w:val="28"/>
          <w:szCs w:val="28"/>
        </w:rPr>
      </w:pPr>
      <w:r w:rsidRPr="00D77A03">
        <w:rPr>
          <w:sz w:val="28"/>
          <w:szCs w:val="28"/>
        </w:rPr>
        <w:t xml:space="preserve">а) </w:t>
      </w:r>
      <w:r w:rsidR="00583861">
        <w:rPr>
          <w:sz w:val="28"/>
          <w:szCs w:val="28"/>
        </w:rPr>
        <w:t>В</w:t>
      </w:r>
      <w:r w:rsidR="00583861">
        <w:rPr>
          <w:sz w:val="28"/>
          <w:szCs w:val="28"/>
        </w:rPr>
        <w:t>ычисл</w:t>
      </w:r>
      <w:r w:rsidR="00583861">
        <w:rPr>
          <w:sz w:val="28"/>
          <w:szCs w:val="28"/>
        </w:rPr>
        <w:t>ять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матриц</w:t>
      </w:r>
      <w:r w:rsidR="009B509F">
        <w:rPr>
          <w:sz w:val="28"/>
          <w:szCs w:val="28"/>
        </w:rPr>
        <w:t>у</w:t>
      </w:r>
      <w:r w:rsidR="00583861">
        <w:rPr>
          <w:sz w:val="28"/>
          <w:szCs w:val="28"/>
        </w:rPr>
        <w:t xml:space="preserve"> поворота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на</w:t>
      </w:r>
      <w:r w:rsidR="00583861" w:rsidRPr="00583861">
        <w:rPr>
          <w:sz w:val="28"/>
          <w:szCs w:val="28"/>
        </w:rPr>
        <w:t xml:space="preserve"> </w:t>
      </w:r>
      <w:r w:rsidR="00583861">
        <w:rPr>
          <w:sz w:val="28"/>
          <w:szCs w:val="28"/>
        </w:rPr>
        <w:t>угол</w:t>
      </w:r>
      <w:r w:rsidR="00583861" w:rsidRPr="00583861">
        <w:rPr>
          <w:sz w:val="28"/>
          <w:szCs w:val="28"/>
        </w:rPr>
        <w:t xml:space="preserve"> FI </w:t>
      </w:r>
      <w:r w:rsidR="00583861">
        <w:rPr>
          <w:sz w:val="28"/>
          <w:szCs w:val="28"/>
        </w:rPr>
        <w:t>вокруг оси</w:t>
      </w:r>
      <w:r w:rsidR="00583861" w:rsidRPr="00583861">
        <w:rPr>
          <w:sz w:val="28"/>
          <w:szCs w:val="28"/>
        </w:rPr>
        <w:t xml:space="preserve"> Y</w:t>
      </w:r>
      <w:r w:rsidR="009B509F" w:rsidRPr="009B509F">
        <w:rPr>
          <w:sz w:val="28"/>
          <w:szCs w:val="28"/>
        </w:rPr>
        <w:t>,</w:t>
      </w:r>
      <w:r w:rsidR="009B509F">
        <w:rPr>
          <w:sz w:val="28"/>
          <w:szCs w:val="28"/>
        </w:rPr>
        <w:t xml:space="preserve"> используя разные значения в течении дня.</w:t>
      </w:r>
    </w:p>
    <w:p w:rsidR="00D77A03" w:rsidRPr="00D77A03" w:rsidRDefault="00D77A03" w:rsidP="00B1162A">
      <w:pPr>
        <w:tabs>
          <w:tab w:val="left" w:pos="680"/>
        </w:tabs>
        <w:spacing w:line="360" w:lineRule="auto"/>
        <w:rPr>
          <w:sz w:val="28"/>
          <w:szCs w:val="28"/>
        </w:rPr>
      </w:pPr>
      <w:r w:rsidRPr="00D77A03">
        <w:rPr>
          <w:sz w:val="28"/>
          <w:szCs w:val="28"/>
        </w:rPr>
        <w:t>б)</w:t>
      </w:r>
      <w:r w:rsidRPr="00D77A03">
        <w:rPr>
          <w:sz w:val="28"/>
          <w:szCs w:val="28"/>
        </w:rPr>
        <w:tab/>
        <w:t>производить проверку на наличие ошибки в ходе выполнения программы.</w:t>
      </w:r>
    </w:p>
    <w:p w:rsidR="00D77A03" w:rsidRDefault="00D77A03" w:rsidP="00B1162A">
      <w:pPr>
        <w:tabs>
          <w:tab w:val="left" w:pos="680"/>
        </w:tabs>
        <w:spacing w:line="360" w:lineRule="auto"/>
        <w:sectPr w:rsidR="00D77A03">
          <w:pgSz w:w="11900" w:h="16840"/>
          <w:pgMar w:top="531" w:right="560" w:bottom="1440" w:left="1140" w:header="0" w:footer="0" w:gutter="0"/>
          <w:cols w:space="0" w:equalWidth="0">
            <w:col w:w="10200"/>
          </w:cols>
          <w:docGrid w:linePitch="360"/>
        </w:sectPr>
      </w:pPr>
    </w:p>
    <w:p w:rsidR="00D77A03" w:rsidRDefault="00B1162A" w:rsidP="00B1162A">
      <w:pPr>
        <w:spacing w:line="360" w:lineRule="auto"/>
        <w:ind w:right="20"/>
        <w:jc w:val="center"/>
        <w:rPr>
          <w:b/>
          <w:sz w:val="32"/>
        </w:rPr>
      </w:pPr>
      <w:bookmarkStart w:id="5" w:name="page8"/>
      <w:bookmarkEnd w:id="5"/>
      <w:r>
        <w:rPr>
          <w:b/>
          <w:sz w:val="32"/>
        </w:rPr>
        <w:lastRenderedPageBreak/>
        <w:t>11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4.1.2. Требования к организации входных данных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0"/>
        <w:rPr>
          <w:sz w:val="28"/>
          <w:szCs w:val="28"/>
        </w:rPr>
      </w:pPr>
      <w:r w:rsidRPr="00D77A03">
        <w:rPr>
          <w:sz w:val="28"/>
          <w:szCs w:val="28"/>
        </w:rPr>
        <w:t>Требования к организации входных данных не предъявляются.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4.1.3. Требования к организации выходных данных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0"/>
        <w:rPr>
          <w:sz w:val="28"/>
          <w:szCs w:val="28"/>
        </w:rPr>
      </w:pPr>
      <w:r w:rsidRPr="00D77A03">
        <w:rPr>
          <w:sz w:val="28"/>
          <w:szCs w:val="28"/>
        </w:rPr>
        <w:t>Требования к организации выходных данных не предъявляются.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4.1.4. Требования к временным характеристикам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0"/>
        <w:rPr>
          <w:sz w:val="28"/>
          <w:szCs w:val="28"/>
        </w:rPr>
      </w:pPr>
      <w:r w:rsidRPr="00D77A03">
        <w:rPr>
          <w:sz w:val="28"/>
          <w:szCs w:val="28"/>
        </w:rPr>
        <w:t>Требования к временным характеристикам программы не предъявляются.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4.2. Требования к надежности</w:t>
      </w:r>
    </w:p>
    <w:p w:rsidR="00D77A03" w:rsidRDefault="00D77A03" w:rsidP="00B1162A">
      <w:pPr>
        <w:spacing w:line="360" w:lineRule="auto"/>
      </w:pPr>
    </w:p>
    <w:p w:rsidR="00D77A03" w:rsidRPr="00B1162A" w:rsidRDefault="00B1162A" w:rsidP="00B1162A">
      <w:pPr>
        <w:spacing w:line="360" w:lineRule="auto"/>
        <w:jc w:val="center"/>
        <w:rPr>
          <w:b/>
          <w:sz w:val="32"/>
        </w:rPr>
      </w:pPr>
      <w:r w:rsidRPr="00B1162A">
        <w:rPr>
          <w:b/>
          <w:sz w:val="32"/>
        </w:rPr>
        <w:lastRenderedPageBreak/>
        <w:t>12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720" w:right="200" w:hanging="719"/>
        <w:rPr>
          <w:b/>
          <w:sz w:val="28"/>
        </w:rPr>
      </w:pPr>
      <w:r>
        <w:rPr>
          <w:b/>
          <w:sz w:val="28"/>
        </w:rPr>
        <w:t>4.2.1. Требования к обеспечению надежного (устойчивого) функционирования программы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583861" w:rsidRDefault="00D77A03" w:rsidP="00B1162A">
      <w:pPr>
        <w:spacing w:line="360" w:lineRule="auto"/>
        <w:ind w:firstLine="708"/>
        <w:jc w:val="both"/>
        <w:rPr>
          <w:sz w:val="28"/>
        </w:rPr>
      </w:pPr>
      <w:r w:rsidRPr="00583861">
        <w:rPr>
          <w:sz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D77A03" w:rsidRPr="00583861" w:rsidRDefault="00D77A03" w:rsidP="00B1162A">
      <w:pPr>
        <w:spacing w:line="360" w:lineRule="auto"/>
        <w:rPr>
          <w:sz w:val="24"/>
        </w:rPr>
      </w:pPr>
    </w:p>
    <w:p w:rsidR="00D77A03" w:rsidRPr="00583861" w:rsidRDefault="00D77A03" w:rsidP="00B1162A">
      <w:pPr>
        <w:tabs>
          <w:tab w:val="left" w:pos="680"/>
        </w:tabs>
        <w:spacing w:line="360" w:lineRule="auto"/>
        <w:rPr>
          <w:sz w:val="28"/>
        </w:rPr>
      </w:pPr>
      <w:r w:rsidRPr="00583861">
        <w:rPr>
          <w:sz w:val="28"/>
        </w:rPr>
        <w:t>а)</w:t>
      </w:r>
      <w:r w:rsidRPr="00583861">
        <w:rPr>
          <w:sz w:val="24"/>
        </w:rPr>
        <w:tab/>
      </w:r>
      <w:r w:rsidRPr="00583861">
        <w:rPr>
          <w:sz w:val="28"/>
        </w:rPr>
        <w:t>организацией бесперебойного питания технических средств;</w:t>
      </w:r>
    </w:p>
    <w:p w:rsidR="00D77A03" w:rsidRPr="00583861" w:rsidRDefault="00D77A03" w:rsidP="00B1162A">
      <w:pPr>
        <w:spacing w:line="360" w:lineRule="auto"/>
        <w:rPr>
          <w:sz w:val="24"/>
        </w:rPr>
      </w:pPr>
    </w:p>
    <w:p w:rsidR="00D77A03" w:rsidRPr="00583861" w:rsidRDefault="00D77A03" w:rsidP="00B1162A">
      <w:pPr>
        <w:spacing w:line="360" w:lineRule="auto"/>
        <w:jc w:val="both"/>
        <w:rPr>
          <w:sz w:val="28"/>
        </w:rPr>
      </w:pPr>
      <w:r w:rsidRPr="00583861">
        <w:rPr>
          <w:sz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</w:t>
      </w:r>
      <w:smartTag w:uri="urn:schemas-microsoft-com:office:smarttags" w:element="metricconverter">
        <w:smartTagPr>
          <w:attr w:name="ProductID" w:val="1998 г"/>
        </w:smartTagPr>
        <w:r w:rsidRPr="00583861">
          <w:rPr>
            <w:sz w:val="28"/>
          </w:rPr>
          <w:t>1998 г</w:t>
        </w:r>
      </w:smartTag>
      <w:r w:rsidRPr="00583861">
        <w:rPr>
          <w:sz w:val="28"/>
        </w:rPr>
        <w:t>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D77A03" w:rsidRPr="00583861" w:rsidRDefault="00D77A03" w:rsidP="00B1162A">
      <w:pPr>
        <w:spacing w:line="360" w:lineRule="auto"/>
        <w:rPr>
          <w:sz w:val="24"/>
        </w:rPr>
      </w:pPr>
    </w:p>
    <w:p w:rsidR="00D77A03" w:rsidRPr="00583861" w:rsidRDefault="00D77A03" w:rsidP="00B1162A">
      <w:pPr>
        <w:spacing w:line="360" w:lineRule="auto"/>
        <w:rPr>
          <w:sz w:val="28"/>
        </w:rPr>
      </w:pPr>
      <w:r w:rsidRPr="00583861">
        <w:rPr>
          <w:sz w:val="28"/>
        </w:rPr>
        <w:t>в) регулярным выполнением требований ГОСТ 51188- 98. Защита информации. Испытания программных средств н</w:t>
      </w:r>
      <w:r w:rsidR="00583861" w:rsidRPr="00583861">
        <w:rPr>
          <w:sz w:val="28"/>
        </w:rPr>
        <w:t>а наличие компьютерных вирусов;</w:t>
      </w:r>
    </w:p>
    <w:p w:rsidR="00583861" w:rsidRPr="00583861" w:rsidRDefault="00583861" w:rsidP="00B1162A">
      <w:pPr>
        <w:spacing w:line="360" w:lineRule="auto"/>
        <w:rPr>
          <w:sz w:val="28"/>
        </w:rPr>
      </w:pPr>
    </w:p>
    <w:p w:rsidR="00583861" w:rsidRPr="00583861" w:rsidRDefault="00583861" w:rsidP="00B1162A">
      <w:pPr>
        <w:spacing w:line="360" w:lineRule="auto"/>
        <w:rPr>
          <w:sz w:val="28"/>
        </w:rPr>
      </w:pPr>
      <w:r w:rsidRPr="00583861">
        <w:rPr>
          <w:sz w:val="28"/>
        </w:rPr>
        <w:t xml:space="preserve">г) </w:t>
      </w:r>
      <w:r w:rsidRPr="00583861">
        <w:rPr>
          <w:sz w:val="28"/>
        </w:rPr>
        <w:t>необходимым уровнем квалификации сотрудников профильных подразделений.</w:t>
      </w:r>
    </w:p>
    <w:p w:rsidR="00583861" w:rsidRPr="00583861" w:rsidRDefault="00583861" w:rsidP="00B1162A">
      <w:pPr>
        <w:spacing w:line="360" w:lineRule="auto"/>
        <w:rPr>
          <w:sz w:val="28"/>
        </w:rPr>
        <w:sectPr w:rsidR="00583861" w:rsidRPr="00583861">
          <w:pgSz w:w="11900" w:h="16840"/>
          <w:pgMar w:top="531" w:right="560" w:bottom="480" w:left="1140" w:header="0" w:footer="0" w:gutter="0"/>
          <w:cols w:space="0" w:equalWidth="0">
            <w:col w:w="10200"/>
          </w:cols>
          <w:docGrid w:linePitch="360"/>
        </w:sectPr>
      </w:pPr>
    </w:p>
    <w:p w:rsidR="00D77A03" w:rsidRPr="00583861" w:rsidRDefault="00D77A03" w:rsidP="00B1162A">
      <w:pPr>
        <w:spacing w:line="360" w:lineRule="auto"/>
        <w:rPr>
          <w:sz w:val="24"/>
        </w:rPr>
        <w:sectPr w:rsidR="00D77A03" w:rsidRPr="00583861">
          <w:type w:val="continuous"/>
          <w:pgSz w:w="11900" w:h="16840"/>
          <w:pgMar w:top="531" w:right="560" w:bottom="480" w:left="1140" w:header="0" w:footer="0" w:gutter="0"/>
          <w:cols w:num="2" w:space="0" w:equalWidth="0">
            <w:col w:w="180" w:space="520"/>
            <w:col w:w="9500"/>
          </w:cols>
          <w:docGrid w:linePitch="360"/>
        </w:sectPr>
      </w:pPr>
      <w:r w:rsidRPr="00583861">
        <w:rPr>
          <w:sz w:val="28"/>
        </w:rPr>
        <w:lastRenderedPageBreak/>
        <w:br w:type="column"/>
      </w:r>
    </w:p>
    <w:p w:rsidR="00D77A03" w:rsidRDefault="00583861" w:rsidP="00B1162A">
      <w:pPr>
        <w:spacing w:line="360" w:lineRule="auto"/>
        <w:ind w:right="20"/>
        <w:jc w:val="center"/>
        <w:rPr>
          <w:b/>
          <w:sz w:val="32"/>
        </w:rPr>
      </w:pPr>
      <w:bookmarkStart w:id="6" w:name="page9"/>
      <w:bookmarkEnd w:id="6"/>
      <w:r>
        <w:rPr>
          <w:b/>
          <w:sz w:val="32"/>
        </w:rPr>
        <w:lastRenderedPageBreak/>
        <w:t>1</w:t>
      </w:r>
      <w:r w:rsidR="00B1162A">
        <w:rPr>
          <w:b/>
          <w:sz w:val="32"/>
        </w:rPr>
        <w:t>3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4.2.2. Время восстановления после отказа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708"/>
        <w:jc w:val="both"/>
        <w:rPr>
          <w:sz w:val="28"/>
          <w:szCs w:val="28"/>
        </w:rPr>
      </w:pPr>
      <w:r w:rsidRPr="00D77A03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ind w:firstLine="708"/>
        <w:jc w:val="both"/>
        <w:rPr>
          <w:sz w:val="28"/>
          <w:szCs w:val="28"/>
        </w:rPr>
      </w:pPr>
      <w:r w:rsidRPr="00D77A03">
        <w:rPr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</w:t>
      </w:r>
      <w:proofErr w:type="gramStart"/>
      <w:r w:rsidRPr="00D77A03">
        <w:rPr>
          <w:sz w:val="28"/>
          <w:szCs w:val="28"/>
        </w:rPr>
        <w:t>системы ,</w:t>
      </w:r>
      <w:proofErr w:type="gramEnd"/>
      <w:r w:rsidRPr="00D77A03">
        <w:rPr>
          <w:sz w:val="28"/>
          <w:szCs w:val="28"/>
        </w:rPr>
        <w:t xml:space="preserve">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4.2.3. Отказы из-за некорректных действий оператора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B1162A" w:rsidRPr="00D77A03" w:rsidRDefault="00D77A03" w:rsidP="00B1162A">
      <w:pPr>
        <w:spacing w:line="360" w:lineRule="auto"/>
        <w:ind w:firstLine="576"/>
        <w:jc w:val="both"/>
        <w:rPr>
          <w:sz w:val="28"/>
          <w:szCs w:val="28"/>
        </w:rPr>
      </w:pPr>
      <w:r w:rsidRPr="00D77A03">
        <w:rPr>
          <w:sz w:val="28"/>
          <w:szCs w:val="2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</w:t>
      </w:r>
      <w:r w:rsidRPr="00D77A03">
        <w:rPr>
          <w:sz w:val="28"/>
          <w:szCs w:val="28"/>
        </w:rPr>
        <w:lastRenderedPageBreak/>
        <w:t>привилегий.</w:t>
      </w:r>
    </w:p>
    <w:p w:rsidR="00D77A03" w:rsidRPr="00B1162A" w:rsidRDefault="00B1162A" w:rsidP="00B1162A">
      <w:pPr>
        <w:spacing w:line="360" w:lineRule="auto"/>
        <w:jc w:val="center"/>
        <w:rPr>
          <w:b/>
          <w:sz w:val="32"/>
          <w:szCs w:val="28"/>
        </w:rPr>
      </w:pPr>
      <w:r w:rsidRPr="00B1162A">
        <w:rPr>
          <w:b/>
          <w:sz w:val="32"/>
          <w:szCs w:val="28"/>
        </w:rPr>
        <w:t>14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4.3. Условия эксплуатации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4.3.1. Климатические условия эксплуатации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708"/>
        <w:jc w:val="both"/>
        <w:rPr>
          <w:sz w:val="28"/>
          <w:szCs w:val="28"/>
        </w:rPr>
      </w:pPr>
      <w:r w:rsidRPr="00D77A03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4.3.2. Требования к видам обслуживания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0"/>
        <w:rPr>
          <w:sz w:val="28"/>
        </w:rPr>
      </w:pPr>
      <w:r w:rsidRPr="00D77A03">
        <w:rPr>
          <w:sz w:val="28"/>
        </w:rPr>
        <w:t>См. Требования к обеспечению надежного (устойчивого) функционирования программы.</w:t>
      </w:r>
    </w:p>
    <w:p w:rsidR="00D77A03" w:rsidRDefault="00D77A03" w:rsidP="00B1162A">
      <w:pPr>
        <w:spacing w:line="360" w:lineRule="auto"/>
        <w:ind w:left="700"/>
        <w:rPr>
          <w:sz w:val="24"/>
        </w:rPr>
        <w:sectPr w:rsidR="00D77A03">
          <w:pgSz w:w="11900" w:h="16840"/>
          <w:pgMar w:top="531" w:right="560" w:bottom="1077" w:left="1140" w:header="0" w:footer="0" w:gutter="0"/>
          <w:cols w:space="0" w:equalWidth="0">
            <w:col w:w="10200"/>
          </w:cols>
          <w:docGrid w:linePitch="360"/>
        </w:sectPr>
      </w:pPr>
    </w:p>
    <w:p w:rsidR="00D77A03" w:rsidRDefault="00583861" w:rsidP="00B1162A">
      <w:pPr>
        <w:spacing w:line="360" w:lineRule="auto"/>
        <w:ind w:right="20"/>
        <w:jc w:val="center"/>
        <w:rPr>
          <w:b/>
          <w:sz w:val="32"/>
        </w:rPr>
      </w:pPr>
      <w:bookmarkStart w:id="7" w:name="page10"/>
      <w:bookmarkEnd w:id="7"/>
      <w:r>
        <w:rPr>
          <w:b/>
          <w:sz w:val="32"/>
        </w:rPr>
        <w:lastRenderedPageBreak/>
        <w:t>1</w:t>
      </w:r>
      <w:r w:rsidR="00B1162A">
        <w:rPr>
          <w:b/>
          <w:sz w:val="32"/>
        </w:rPr>
        <w:t>5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4.3.3. Требования к численности и квалификации персонала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708"/>
        <w:jc w:val="both"/>
        <w:rPr>
          <w:sz w:val="28"/>
          <w:szCs w:val="28"/>
        </w:rPr>
      </w:pPr>
      <w:r w:rsidRPr="00D77A03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ind w:left="700"/>
        <w:rPr>
          <w:sz w:val="28"/>
          <w:szCs w:val="28"/>
        </w:rPr>
      </w:pPr>
      <w:r w:rsidRPr="00D77A03">
        <w:rPr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D77A03" w:rsidRPr="00D77A03" w:rsidRDefault="00D77A03" w:rsidP="00B1162A">
      <w:pPr>
        <w:spacing w:line="360" w:lineRule="auto"/>
        <w:ind w:left="700"/>
        <w:rPr>
          <w:sz w:val="28"/>
          <w:szCs w:val="28"/>
        </w:rPr>
      </w:pPr>
      <w:r w:rsidRPr="00D77A03">
        <w:rPr>
          <w:sz w:val="28"/>
          <w:szCs w:val="28"/>
        </w:rPr>
        <w:t>В перечень задач, выполняемых системным программистом, должны входить: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tabs>
          <w:tab w:val="left" w:pos="680"/>
        </w:tabs>
        <w:spacing w:line="360" w:lineRule="auto"/>
        <w:rPr>
          <w:sz w:val="28"/>
          <w:szCs w:val="28"/>
        </w:rPr>
      </w:pPr>
      <w:r w:rsidRPr="00D77A03">
        <w:rPr>
          <w:sz w:val="28"/>
          <w:szCs w:val="28"/>
        </w:rPr>
        <w:t>а)</w:t>
      </w:r>
      <w:r w:rsidRPr="00D77A03">
        <w:rPr>
          <w:sz w:val="28"/>
          <w:szCs w:val="28"/>
        </w:rPr>
        <w:tab/>
        <w:t>задача поддержания работоспособности технических средств;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  <w:r w:rsidRPr="00D77A03">
        <w:rPr>
          <w:sz w:val="28"/>
          <w:szCs w:val="28"/>
        </w:rPr>
        <w:t>б) задачи установки (инсталляции) и поддержания работоспособности системных программных средств - операционной системы;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tabs>
          <w:tab w:val="left" w:pos="680"/>
        </w:tabs>
        <w:spacing w:line="360" w:lineRule="auto"/>
        <w:rPr>
          <w:sz w:val="28"/>
          <w:szCs w:val="28"/>
        </w:rPr>
      </w:pPr>
      <w:r w:rsidRPr="00D77A03">
        <w:rPr>
          <w:sz w:val="28"/>
          <w:szCs w:val="28"/>
        </w:rPr>
        <w:t>в)</w:t>
      </w:r>
      <w:r w:rsidRPr="00D77A03">
        <w:rPr>
          <w:sz w:val="28"/>
          <w:szCs w:val="28"/>
        </w:rPr>
        <w:tab/>
        <w:t>задача установки (инсталляции) программы.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ind w:firstLine="708"/>
        <w:rPr>
          <w:sz w:val="28"/>
          <w:szCs w:val="28"/>
        </w:rPr>
      </w:pPr>
      <w:r w:rsidRPr="00D77A03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ind w:right="20" w:firstLine="708"/>
        <w:rPr>
          <w:sz w:val="28"/>
          <w:szCs w:val="28"/>
        </w:rPr>
      </w:pPr>
      <w:r w:rsidRPr="00D77A03">
        <w:rPr>
          <w:sz w:val="28"/>
          <w:szCs w:val="28"/>
        </w:rPr>
        <w:t>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B1162A" w:rsidRDefault="00B1162A" w:rsidP="00B1162A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16</w:t>
      </w: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4.4. Требования к составу и параметрам технических средств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widowControl/>
        <w:numPr>
          <w:ilvl w:val="0"/>
          <w:numId w:val="6"/>
        </w:numPr>
        <w:tabs>
          <w:tab w:val="left" w:pos="820"/>
        </w:tabs>
        <w:autoSpaceDE/>
        <w:autoSpaceDN/>
        <w:spacing w:line="360" w:lineRule="auto"/>
        <w:ind w:firstLine="570"/>
        <w:rPr>
          <w:sz w:val="28"/>
          <w:szCs w:val="28"/>
        </w:rPr>
      </w:pPr>
      <w:r w:rsidRPr="00D77A03">
        <w:rPr>
          <w:sz w:val="28"/>
          <w:szCs w:val="28"/>
        </w:rPr>
        <w:t>состав технических средств должен входить IBM-совместимый персональный компьютер (ПЭВМ), включающий в себя:</w:t>
      </w:r>
    </w:p>
    <w:p w:rsidR="00D77A03" w:rsidRPr="00D77A03" w:rsidRDefault="00D77A03" w:rsidP="00B1162A">
      <w:pPr>
        <w:spacing w:line="360" w:lineRule="auto"/>
        <w:rPr>
          <w:sz w:val="28"/>
          <w:szCs w:val="28"/>
        </w:rPr>
      </w:pPr>
    </w:p>
    <w:p w:rsidR="00D77A03" w:rsidRPr="00D77A03" w:rsidRDefault="00D77A03" w:rsidP="00B1162A">
      <w:pPr>
        <w:spacing w:line="360" w:lineRule="auto"/>
        <w:ind w:right="3120"/>
        <w:rPr>
          <w:sz w:val="28"/>
          <w:szCs w:val="28"/>
        </w:rPr>
      </w:pPr>
      <w:r w:rsidRPr="00D77A03">
        <w:rPr>
          <w:sz w:val="28"/>
          <w:szCs w:val="28"/>
        </w:rPr>
        <w:t xml:space="preserve">а) процессор </w:t>
      </w:r>
      <w:r w:rsidR="009B509F">
        <w:rPr>
          <w:sz w:val="28"/>
          <w:szCs w:val="28"/>
          <w:lang w:val="en-US"/>
        </w:rPr>
        <w:t>Intel</w:t>
      </w:r>
      <w:r w:rsidR="009B509F" w:rsidRPr="009B509F">
        <w:rPr>
          <w:sz w:val="28"/>
          <w:szCs w:val="28"/>
        </w:rPr>
        <w:t xml:space="preserve"> </w:t>
      </w:r>
      <w:r w:rsidR="009B509F">
        <w:rPr>
          <w:sz w:val="28"/>
          <w:szCs w:val="28"/>
          <w:lang w:val="en-US"/>
        </w:rPr>
        <w:t>Core</w:t>
      </w:r>
      <w:r w:rsidR="009B509F" w:rsidRPr="009B509F">
        <w:rPr>
          <w:sz w:val="28"/>
          <w:szCs w:val="28"/>
        </w:rPr>
        <w:t xml:space="preserve"> </w:t>
      </w:r>
      <w:proofErr w:type="spellStart"/>
      <w:r w:rsidR="009B509F">
        <w:rPr>
          <w:sz w:val="28"/>
          <w:szCs w:val="28"/>
          <w:lang w:val="en-US"/>
        </w:rPr>
        <w:t>i</w:t>
      </w:r>
      <w:proofErr w:type="spellEnd"/>
      <w:r w:rsidR="009B509F" w:rsidRPr="009B509F">
        <w:rPr>
          <w:sz w:val="28"/>
          <w:szCs w:val="28"/>
        </w:rPr>
        <w:t>3</w:t>
      </w:r>
      <w:r w:rsidRPr="00D77A03">
        <w:rPr>
          <w:sz w:val="28"/>
          <w:szCs w:val="28"/>
        </w:rPr>
        <w:t xml:space="preserve"> с тактовой частотой, 1.2 </w:t>
      </w:r>
      <w:proofErr w:type="gramStart"/>
      <w:r w:rsidRPr="00D77A03">
        <w:rPr>
          <w:sz w:val="28"/>
          <w:szCs w:val="28"/>
        </w:rPr>
        <w:t>ГГц ,</w:t>
      </w:r>
      <w:proofErr w:type="gramEnd"/>
      <w:r w:rsidRPr="00D77A03">
        <w:rPr>
          <w:sz w:val="28"/>
          <w:szCs w:val="28"/>
        </w:rPr>
        <w:t xml:space="preserve"> не менее; б) </w:t>
      </w:r>
      <w:r w:rsidR="009B509F">
        <w:rPr>
          <w:sz w:val="28"/>
          <w:szCs w:val="28"/>
        </w:rPr>
        <w:t>оперативную память объемом , 256</w:t>
      </w:r>
      <w:r w:rsidRPr="00D77A03">
        <w:rPr>
          <w:sz w:val="28"/>
          <w:szCs w:val="28"/>
        </w:rPr>
        <w:t xml:space="preserve"> Мб, не м</w:t>
      </w:r>
      <w:r w:rsidR="009B509F">
        <w:rPr>
          <w:sz w:val="28"/>
          <w:szCs w:val="28"/>
        </w:rPr>
        <w:t>енее; в) жесткий диск объемом 500</w:t>
      </w:r>
      <w:r w:rsidRPr="00D77A03">
        <w:rPr>
          <w:sz w:val="28"/>
          <w:szCs w:val="28"/>
        </w:rPr>
        <w:t xml:space="preserve"> Гб, и выше; г) оптический манипулятор типа «мышь»; д) наличие 2 COM-портов;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4.5. Требования к информационной и программной совместимости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28"/>
        </w:rPr>
      </w:pPr>
      <w:r>
        <w:rPr>
          <w:b/>
          <w:sz w:val="28"/>
        </w:rPr>
        <w:t>4.5.1. Требования к информационным структурам и методам решения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708"/>
        <w:rPr>
          <w:sz w:val="28"/>
        </w:rPr>
      </w:pPr>
      <w:r w:rsidRPr="00D77A03">
        <w:rPr>
          <w:sz w:val="28"/>
        </w:rPr>
        <w:t>Требования к информационным структурам на входе и выходе, а также к методам решения не предъявляются.</w:t>
      </w:r>
    </w:p>
    <w:p w:rsidR="00D77A03" w:rsidRDefault="00D77A03" w:rsidP="00B1162A">
      <w:pPr>
        <w:spacing w:line="360" w:lineRule="auto"/>
        <w:ind w:firstLine="708"/>
        <w:rPr>
          <w:sz w:val="24"/>
        </w:rPr>
        <w:sectPr w:rsidR="00D77A03">
          <w:pgSz w:w="11900" w:h="16840"/>
          <w:pgMar w:top="531" w:right="560" w:bottom="270" w:left="1140" w:header="0" w:footer="0" w:gutter="0"/>
          <w:cols w:space="0" w:equalWidth="0">
            <w:col w:w="10200"/>
          </w:cols>
          <w:docGrid w:linePitch="360"/>
        </w:sectPr>
      </w:pPr>
    </w:p>
    <w:p w:rsidR="00D77A03" w:rsidRDefault="00D77A03" w:rsidP="00B1162A">
      <w:pPr>
        <w:spacing w:line="360" w:lineRule="auto"/>
        <w:ind w:left="5026"/>
        <w:rPr>
          <w:b/>
          <w:sz w:val="32"/>
        </w:rPr>
      </w:pPr>
      <w:bookmarkStart w:id="8" w:name="page11"/>
      <w:bookmarkEnd w:id="8"/>
      <w:r>
        <w:rPr>
          <w:b/>
          <w:sz w:val="32"/>
        </w:rPr>
        <w:lastRenderedPageBreak/>
        <w:t>1</w:t>
      </w:r>
      <w:r w:rsidR="00B1162A">
        <w:rPr>
          <w:b/>
          <w:sz w:val="32"/>
        </w:rPr>
        <w:t>7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3746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28"/>
        </w:rPr>
      </w:pPr>
      <w:r>
        <w:rPr>
          <w:b/>
          <w:sz w:val="28"/>
        </w:rPr>
        <w:t>4.5.2. Требования к исходным кодам и языкам программирования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6" w:firstLine="708"/>
        <w:jc w:val="both"/>
        <w:rPr>
          <w:sz w:val="28"/>
        </w:rPr>
      </w:pPr>
      <w:r w:rsidRPr="00D77A03">
        <w:rPr>
          <w:sz w:val="28"/>
        </w:rPr>
        <w:t xml:space="preserve">Исходные коды программы должны быть реализованы на языке </w:t>
      </w:r>
      <w:r w:rsidR="009B509F">
        <w:rPr>
          <w:sz w:val="28"/>
          <w:lang w:val="en-US"/>
        </w:rPr>
        <w:t>C</w:t>
      </w:r>
      <w:r w:rsidR="009B509F" w:rsidRPr="009B509F">
        <w:rPr>
          <w:sz w:val="28"/>
        </w:rPr>
        <w:t>++</w:t>
      </w:r>
      <w:r w:rsidRPr="00D77A03">
        <w:rPr>
          <w:sz w:val="28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Pr="00D77A03">
        <w:rPr>
          <w:sz w:val="28"/>
        </w:rPr>
        <w:t>Microsoft</w:t>
      </w:r>
      <w:proofErr w:type="spellEnd"/>
      <w:r w:rsidRPr="00D77A03">
        <w:rPr>
          <w:sz w:val="28"/>
        </w:rPr>
        <w:t xml:space="preserve"> </w:t>
      </w:r>
      <w:proofErr w:type="spellStart"/>
      <w:r w:rsidRPr="00D77A03">
        <w:rPr>
          <w:sz w:val="28"/>
        </w:rPr>
        <w:t>Visual</w:t>
      </w:r>
      <w:proofErr w:type="spellEnd"/>
      <w:r w:rsidRPr="00D77A03">
        <w:rPr>
          <w:sz w:val="28"/>
        </w:rPr>
        <w:t xml:space="preserve"> </w:t>
      </w:r>
      <w:r w:rsidR="009B509F">
        <w:rPr>
          <w:sz w:val="28"/>
          <w:lang w:val="en-US"/>
        </w:rPr>
        <w:t>Studio</w:t>
      </w:r>
      <w:r w:rsidR="009B509F" w:rsidRPr="009B509F">
        <w:rPr>
          <w:sz w:val="28"/>
        </w:rPr>
        <w:t xml:space="preserve"> 17</w:t>
      </w:r>
      <w:r w:rsidRPr="00D77A03">
        <w:rPr>
          <w:sz w:val="28"/>
        </w:rPr>
        <w:t xml:space="preserve"> (локализованная, русская версия)</w:t>
      </w:r>
      <w:r w:rsidR="009B509F" w:rsidRPr="009B509F">
        <w:rPr>
          <w:sz w:val="28"/>
        </w:rPr>
        <w:t xml:space="preserve"> </w:t>
      </w:r>
      <w:r w:rsidR="009B509F">
        <w:rPr>
          <w:sz w:val="28"/>
        </w:rPr>
        <w:t>и более новые версии</w:t>
      </w:r>
      <w:r w:rsidRPr="00D77A03">
        <w:rPr>
          <w:sz w:val="28"/>
        </w:rPr>
        <w:t>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28"/>
        </w:rPr>
      </w:pPr>
      <w:r>
        <w:rPr>
          <w:b/>
          <w:sz w:val="28"/>
        </w:rPr>
        <w:t>4.5.3. Требования к программным средствам, используемым программой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6" w:right="20" w:firstLine="708"/>
        <w:jc w:val="both"/>
        <w:rPr>
          <w:sz w:val="28"/>
        </w:rPr>
      </w:pPr>
      <w:r w:rsidRPr="00D77A03">
        <w:rPr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D77A03">
        <w:rPr>
          <w:sz w:val="28"/>
        </w:rPr>
        <w:t>Windows</w:t>
      </w:r>
      <w:proofErr w:type="spellEnd"/>
      <w:r w:rsidRPr="00D77A03">
        <w:rPr>
          <w:sz w:val="28"/>
        </w:rPr>
        <w:t xml:space="preserve"> </w:t>
      </w:r>
      <w:r w:rsidR="009B509F">
        <w:rPr>
          <w:sz w:val="28"/>
        </w:rPr>
        <w:t>7</w:t>
      </w:r>
      <w:r w:rsidRPr="00D77A03">
        <w:rPr>
          <w:sz w:val="28"/>
        </w:rPr>
        <w:t xml:space="preserve"> </w:t>
      </w:r>
      <w:r w:rsidR="009B509F">
        <w:rPr>
          <w:sz w:val="28"/>
        </w:rPr>
        <w:t>и выше</w:t>
      </w:r>
      <w:r w:rsidRPr="00D77A03">
        <w:rPr>
          <w:sz w:val="28"/>
        </w:rPr>
        <w:t>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28"/>
        </w:rPr>
      </w:pPr>
      <w:r>
        <w:rPr>
          <w:b/>
          <w:sz w:val="28"/>
        </w:rPr>
        <w:t>4.5.4. Требования к защите информации и программ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586"/>
        <w:rPr>
          <w:sz w:val="28"/>
        </w:rPr>
      </w:pPr>
      <w:r w:rsidRPr="00D77A03">
        <w:rPr>
          <w:sz w:val="28"/>
        </w:rPr>
        <w:t>Требования к защите информации и программ не предъявляются.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B1162A" w:rsidRDefault="00B1162A" w:rsidP="00B1162A">
      <w:pPr>
        <w:spacing w:line="360" w:lineRule="auto"/>
        <w:jc w:val="center"/>
        <w:rPr>
          <w:b/>
          <w:sz w:val="32"/>
        </w:rPr>
      </w:pPr>
      <w:r w:rsidRPr="00B1162A">
        <w:rPr>
          <w:b/>
          <w:sz w:val="32"/>
        </w:rPr>
        <w:lastRenderedPageBreak/>
        <w:t>18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4.6. Специальные требования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586"/>
        <w:rPr>
          <w:sz w:val="28"/>
        </w:rPr>
      </w:pPr>
      <w:r w:rsidRPr="00D77A03">
        <w:rPr>
          <w:sz w:val="28"/>
        </w:rPr>
        <w:t>Специальные требования к программе не предъявляются.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7"/>
        </w:numPr>
        <w:tabs>
          <w:tab w:val="left" w:pos="1106"/>
        </w:tabs>
        <w:autoSpaceDE/>
        <w:autoSpaceDN/>
        <w:spacing w:line="360" w:lineRule="auto"/>
        <w:ind w:left="1106" w:hanging="312"/>
        <w:rPr>
          <w:b/>
          <w:sz w:val="32"/>
        </w:rPr>
      </w:pPr>
      <w:r>
        <w:rPr>
          <w:b/>
          <w:sz w:val="32"/>
        </w:rPr>
        <w:t>ТРЕБОВАНИЯ К ПРОГРАММНОЙ ДОКУМЕНТАЦИИ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5.1. Предварительный состав программной документации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586"/>
        <w:rPr>
          <w:sz w:val="28"/>
        </w:rPr>
      </w:pPr>
      <w:r w:rsidRPr="00D77A03">
        <w:rPr>
          <w:sz w:val="28"/>
        </w:rPr>
        <w:t>Состав программной документации должен включать в себя:</w:t>
      </w: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widowControl/>
        <w:numPr>
          <w:ilvl w:val="0"/>
          <w:numId w:val="8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техническое задание;</w:t>
      </w:r>
    </w:p>
    <w:p w:rsidR="00D77A03" w:rsidRDefault="00D77A03" w:rsidP="00B1162A">
      <w:pPr>
        <w:tabs>
          <w:tab w:val="left" w:pos="706"/>
        </w:tabs>
        <w:spacing w:line="360" w:lineRule="auto"/>
        <w:ind w:left="706" w:hanging="706"/>
        <w:rPr>
          <w:sz w:val="24"/>
        </w:rPr>
        <w:sectPr w:rsidR="00D77A03">
          <w:pgSz w:w="11900" w:h="16840"/>
          <w:pgMar w:top="531" w:right="560" w:bottom="387" w:left="1134" w:header="0" w:footer="0" w:gutter="0"/>
          <w:cols w:space="0" w:equalWidth="0">
            <w:col w:w="10206"/>
          </w:cols>
          <w:docGrid w:linePitch="360"/>
        </w:sectPr>
      </w:pPr>
    </w:p>
    <w:p w:rsidR="00D77A03" w:rsidRDefault="00D77A03" w:rsidP="00B1162A">
      <w:pPr>
        <w:spacing w:line="360" w:lineRule="auto"/>
        <w:ind w:left="5026"/>
        <w:rPr>
          <w:b/>
          <w:sz w:val="32"/>
        </w:rPr>
      </w:pPr>
      <w:bookmarkStart w:id="9" w:name="page12"/>
      <w:bookmarkEnd w:id="9"/>
      <w:r>
        <w:rPr>
          <w:b/>
          <w:sz w:val="32"/>
        </w:rPr>
        <w:lastRenderedPageBreak/>
        <w:t>1</w:t>
      </w:r>
      <w:r w:rsidR="00B1162A">
        <w:rPr>
          <w:b/>
          <w:sz w:val="32"/>
        </w:rPr>
        <w:t>9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3746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спецификация;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текст программы;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описание программы;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программу и методики испытаний;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пояснительная записка;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ведомость эксплуатационных документов;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формуляр;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описание применения;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руководство системного программиста;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руководство программиста;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9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руководство оператора;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5.2. Специальные требования к программной документации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B1162A" w:rsidRDefault="00B1162A" w:rsidP="00B1162A">
      <w:pPr>
        <w:spacing w:line="360" w:lineRule="auto"/>
        <w:jc w:val="center"/>
        <w:rPr>
          <w:b/>
          <w:sz w:val="32"/>
        </w:rPr>
      </w:pPr>
      <w:r w:rsidRPr="00B1162A">
        <w:rPr>
          <w:b/>
          <w:sz w:val="32"/>
        </w:rPr>
        <w:lastRenderedPageBreak/>
        <w:t>19</w:t>
      </w: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6"/>
        <w:rPr>
          <w:sz w:val="28"/>
        </w:rPr>
      </w:pPr>
      <w:r w:rsidRPr="00D77A03">
        <w:rPr>
          <w:sz w:val="28"/>
        </w:rPr>
        <w:t>Специальные требования к программной документации не предъявляются.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10"/>
        </w:numPr>
        <w:tabs>
          <w:tab w:val="left" w:pos="1646"/>
        </w:tabs>
        <w:autoSpaceDE/>
        <w:autoSpaceDN/>
        <w:spacing w:line="360" w:lineRule="auto"/>
        <w:ind w:left="1646" w:hanging="314"/>
        <w:rPr>
          <w:b/>
          <w:sz w:val="32"/>
        </w:rPr>
      </w:pPr>
      <w:r>
        <w:rPr>
          <w:b/>
          <w:sz w:val="32"/>
        </w:rPr>
        <w:t>ТЕХНИКО-ЭКОНОМИЧЕСКИЕ ПОКАЗАТЕЛИ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6.1. Ориентировочная экономическая эффективность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6"/>
        <w:rPr>
          <w:sz w:val="28"/>
        </w:rPr>
      </w:pPr>
      <w:r w:rsidRPr="00D77A03">
        <w:rPr>
          <w:sz w:val="28"/>
        </w:rPr>
        <w:t>Ориентировочная экономическая эффективность не рассчитываются.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6.2. Предполагаемая годовая потребность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583861" w:rsidRDefault="00583861" w:rsidP="00B1162A">
      <w:pPr>
        <w:spacing w:line="360" w:lineRule="auto"/>
        <w:ind w:left="6" w:firstLine="708"/>
        <w:rPr>
          <w:sz w:val="28"/>
        </w:rPr>
      </w:pPr>
    </w:p>
    <w:p w:rsidR="00583861" w:rsidRDefault="00D77A03" w:rsidP="00B1162A">
      <w:pPr>
        <w:spacing w:line="360" w:lineRule="auto"/>
        <w:ind w:left="6" w:firstLine="708"/>
        <w:rPr>
          <w:sz w:val="28"/>
        </w:rPr>
      </w:pPr>
      <w:r w:rsidRPr="00D77A03">
        <w:rPr>
          <w:sz w:val="28"/>
        </w:rPr>
        <w:t xml:space="preserve">Предполагаемое число использования программы в год – круглосуточная </w:t>
      </w:r>
    </w:p>
    <w:p w:rsidR="00D77A03" w:rsidRPr="00D77A03" w:rsidRDefault="00D77A03" w:rsidP="00B1162A">
      <w:pPr>
        <w:spacing w:line="360" w:lineRule="auto"/>
        <w:rPr>
          <w:sz w:val="28"/>
        </w:rPr>
      </w:pPr>
      <w:r w:rsidRPr="00D77A03">
        <w:rPr>
          <w:sz w:val="28"/>
        </w:rPr>
        <w:t>работа программы на одном рабочем месте.</w:t>
      </w:r>
    </w:p>
    <w:p w:rsidR="00D77A03" w:rsidRDefault="00D77A03" w:rsidP="00B1162A">
      <w:pPr>
        <w:spacing w:line="360" w:lineRule="auto"/>
        <w:ind w:left="6" w:firstLine="708"/>
        <w:rPr>
          <w:sz w:val="24"/>
        </w:rPr>
        <w:sectPr w:rsidR="00D77A03">
          <w:pgSz w:w="11900" w:h="16840"/>
          <w:pgMar w:top="531" w:right="560" w:bottom="915" w:left="1134" w:header="0" w:footer="0" w:gutter="0"/>
          <w:cols w:space="0" w:equalWidth="0">
            <w:col w:w="10206"/>
          </w:cols>
          <w:docGrid w:linePitch="360"/>
        </w:sectPr>
      </w:pPr>
    </w:p>
    <w:p w:rsidR="00D77A03" w:rsidRDefault="00B1162A" w:rsidP="00B1162A">
      <w:pPr>
        <w:spacing w:line="360" w:lineRule="auto"/>
        <w:ind w:left="5026"/>
        <w:rPr>
          <w:b/>
          <w:sz w:val="32"/>
        </w:rPr>
      </w:pPr>
      <w:bookmarkStart w:id="10" w:name="page13"/>
      <w:bookmarkEnd w:id="10"/>
      <w:r>
        <w:rPr>
          <w:b/>
          <w:sz w:val="32"/>
        </w:rPr>
        <w:lastRenderedPageBreak/>
        <w:t>20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3746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6.3. Экономические преимущества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706"/>
        <w:rPr>
          <w:sz w:val="28"/>
        </w:rPr>
      </w:pPr>
      <w:r w:rsidRPr="00D77A03">
        <w:rPr>
          <w:sz w:val="28"/>
        </w:rPr>
        <w:t>Экономические преимущества разработки не рассчитываются.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11"/>
        </w:numPr>
        <w:tabs>
          <w:tab w:val="left" w:pos="2626"/>
        </w:tabs>
        <w:autoSpaceDE/>
        <w:autoSpaceDN/>
        <w:spacing w:line="360" w:lineRule="auto"/>
        <w:ind w:left="2626" w:hanging="327"/>
        <w:rPr>
          <w:b/>
          <w:sz w:val="32"/>
        </w:rPr>
      </w:pPr>
      <w:r>
        <w:rPr>
          <w:b/>
          <w:sz w:val="32"/>
        </w:rPr>
        <w:t>СТАДИИ И ЭТАПЫ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7.1. Стадии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586"/>
        <w:rPr>
          <w:sz w:val="28"/>
        </w:rPr>
      </w:pPr>
      <w:r w:rsidRPr="00D77A03">
        <w:rPr>
          <w:sz w:val="28"/>
        </w:rPr>
        <w:t>Разработка должна быть проведена в три стадии: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widowControl/>
        <w:numPr>
          <w:ilvl w:val="0"/>
          <w:numId w:val="12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разработка технического задания;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2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рабочее проектирование;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2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внедрение.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Default="00D77A03" w:rsidP="00B1162A">
      <w:pPr>
        <w:spacing w:line="360" w:lineRule="auto"/>
      </w:pPr>
    </w:p>
    <w:p w:rsidR="00D77A03" w:rsidRPr="00B1162A" w:rsidRDefault="00B1162A" w:rsidP="00B1162A">
      <w:pPr>
        <w:spacing w:line="360" w:lineRule="auto"/>
        <w:jc w:val="center"/>
        <w:rPr>
          <w:b/>
          <w:sz w:val="32"/>
        </w:rPr>
      </w:pPr>
      <w:r w:rsidRPr="00B1162A">
        <w:rPr>
          <w:b/>
          <w:sz w:val="32"/>
        </w:rPr>
        <w:t>21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7.2. Этапы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6" w:firstLine="708"/>
        <w:rPr>
          <w:sz w:val="28"/>
        </w:rPr>
      </w:pPr>
      <w:r w:rsidRPr="00D77A03">
        <w:rPr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6" w:firstLine="708"/>
        <w:rPr>
          <w:sz w:val="28"/>
        </w:rPr>
      </w:pPr>
      <w:r w:rsidRPr="00D77A03">
        <w:rPr>
          <w:sz w:val="28"/>
        </w:rPr>
        <w:t>На стадии рабочего проектирования должны быть выполнены перечисленные ниже этапы работ: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widowControl/>
        <w:numPr>
          <w:ilvl w:val="0"/>
          <w:numId w:val="13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разработка программы;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3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разработка программной документации;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3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испытания программы.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6" w:firstLine="708"/>
        <w:rPr>
          <w:sz w:val="28"/>
        </w:rPr>
      </w:pPr>
      <w:r w:rsidRPr="00D77A03">
        <w:rPr>
          <w:sz w:val="28"/>
        </w:rPr>
        <w:t>На стадии внедрения должен быть выполнен этап разработки - подготовка и передача программы.</w:t>
      </w:r>
    </w:p>
    <w:p w:rsidR="00D77A03" w:rsidRDefault="00D77A03" w:rsidP="00B1162A">
      <w:pPr>
        <w:spacing w:line="360" w:lineRule="auto"/>
        <w:ind w:left="6" w:firstLine="708"/>
        <w:rPr>
          <w:sz w:val="24"/>
        </w:rPr>
        <w:sectPr w:rsidR="00D77A03">
          <w:pgSz w:w="11900" w:h="16840"/>
          <w:pgMar w:top="531" w:right="560" w:bottom="1440" w:left="1134" w:header="0" w:footer="0" w:gutter="0"/>
          <w:cols w:space="0" w:equalWidth="0">
            <w:col w:w="10206"/>
          </w:cols>
          <w:docGrid w:linePitch="360"/>
        </w:sectPr>
      </w:pPr>
    </w:p>
    <w:p w:rsidR="00D77A03" w:rsidRDefault="00583861" w:rsidP="00B1162A">
      <w:pPr>
        <w:spacing w:line="360" w:lineRule="auto"/>
        <w:ind w:left="5026"/>
        <w:rPr>
          <w:b/>
          <w:sz w:val="32"/>
        </w:rPr>
      </w:pPr>
      <w:bookmarkStart w:id="11" w:name="page14"/>
      <w:bookmarkEnd w:id="11"/>
      <w:r>
        <w:rPr>
          <w:b/>
          <w:sz w:val="32"/>
        </w:rPr>
        <w:lastRenderedPageBreak/>
        <w:t>2</w:t>
      </w:r>
      <w:r w:rsidR="00B1162A">
        <w:rPr>
          <w:b/>
          <w:sz w:val="32"/>
        </w:rPr>
        <w:t>2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3746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7.3. Содержание работ по этапам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left="6" w:firstLine="708"/>
        <w:rPr>
          <w:sz w:val="28"/>
        </w:rPr>
      </w:pPr>
      <w:r w:rsidRPr="00D77A03">
        <w:rPr>
          <w:sz w:val="28"/>
        </w:rPr>
        <w:t>На этапе разработки технического задания должны быть выполнены перечисленные ниже работы: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widowControl/>
        <w:numPr>
          <w:ilvl w:val="0"/>
          <w:numId w:val="14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постановка задачи;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4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определение и уточнение требований к техническим средствам;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4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определение требований к программе;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4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определение стадий, этапов и сроков разработки программы и документации на неё;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4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выбор языков программирования;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4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согласование и утверждение технического задания.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6" w:firstLine="708"/>
        <w:jc w:val="both"/>
        <w:rPr>
          <w:sz w:val="28"/>
        </w:rPr>
      </w:pPr>
      <w:r w:rsidRPr="00D77A03">
        <w:rPr>
          <w:sz w:val="28"/>
        </w:rPr>
        <w:t>На этапе разработки программы должна быть выполнена работа по программированию и отладке программы.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6" w:firstLine="708"/>
        <w:jc w:val="both"/>
        <w:rPr>
          <w:sz w:val="28"/>
        </w:rPr>
      </w:pPr>
      <w:r w:rsidRPr="00D77A03">
        <w:rPr>
          <w:sz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B1162A" w:rsidRPr="00B1162A" w:rsidRDefault="00B1162A" w:rsidP="00B1162A">
      <w:pPr>
        <w:spacing w:line="360" w:lineRule="auto"/>
        <w:ind w:left="706"/>
        <w:jc w:val="center"/>
        <w:rPr>
          <w:b/>
          <w:sz w:val="32"/>
        </w:rPr>
      </w:pPr>
      <w:r w:rsidRPr="00B1162A">
        <w:rPr>
          <w:b/>
          <w:sz w:val="32"/>
        </w:rPr>
        <w:lastRenderedPageBreak/>
        <w:t>23</w:t>
      </w:r>
    </w:p>
    <w:p w:rsidR="00D77A03" w:rsidRPr="00D77A03" w:rsidRDefault="00D77A03" w:rsidP="00B1162A">
      <w:pPr>
        <w:spacing w:line="360" w:lineRule="auto"/>
        <w:ind w:left="706"/>
        <w:rPr>
          <w:sz w:val="28"/>
        </w:rPr>
      </w:pPr>
      <w:r w:rsidRPr="00D77A03">
        <w:rPr>
          <w:sz w:val="28"/>
        </w:rPr>
        <w:t>На этапе испытаний программы должны быть выполнены перечисленные ниже виды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6"/>
        <w:rPr>
          <w:sz w:val="28"/>
        </w:rPr>
      </w:pPr>
      <w:r w:rsidRPr="00D77A03">
        <w:rPr>
          <w:sz w:val="28"/>
        </w:rPr>
        <w:t>работ: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widowControl/>
        <w:numPr>
          <w:ilvl w:val="0"/>
          <w:numId w:val="15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разработка, согласование и утверждение программы и методики испытаний;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5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проведение приемо-сдаточных испытаний;</w:t>
      </w:r>
    </w:p>
    <w:p w:rsidR="00D77A03" w:rsidRPr="00D77A03" w:rsidRDefault="00D77A03" w:rsidP="00B1162A">
      <w:pPr>
        <w:spacing w:line="360" w:lineRule="auto"/>
        <w:rPr>
          <w:sz w:val="28"/>
        </w:rPr>
      </w:pPr>
    </w:p>
    <w:p w:rsidR="00D77A03" w:rsidRPr="00D77A03" w:rsidRDefault="00D77A03" w:rsidP="00B1162A">
      <w:pPr>
        <w:widowControl/>
        <w:numPr>
          <w:ilvl w:val="0"/>
          <w:numId w:val="15"/>
        </w:numPr>
        <w:tabs>
          <w:tab w:val="left" w:pos="706"/>
        </w:tabs>
        <w:autoSpaceDE/>
        <w:autoSpaceDN/>
        <w:spacing w:line="360" w:lineRule="auto"/>
        <w:ind w:left="706" w:hanging="706"/>
        <w:rPr>
          <w:sz w:val="28"/>
        </w:rPr>
      </w:pPr>
      <w:r w:rsidRPr="00D77A03">
        <w:rPr>
          <w:sz w:val="28"/>
        </w:rPr>
        <w:t>корректировка программы и программной документации по результатам испытаний.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left="6" w:firstLine="576"/>
        <w:rPr>
          <w:sz w:val="28"/>
        </w:rPr>
      </w:pPr>
      <w:r w:rsidRPr="00D77A03">
        <w:rPr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6"/>
        <w:rPr>
          <w:b/>
          <w:sz w:val="32"/>
        </w:rPr>
      </w:pPr>
      <w:r>
        <w:rPr>
          <w:b/>
          <w:sz w:val="32"/>
        </w:rPr>
        <w:t>7.4. Исполнители</w:t>
      </w:r>
    </w:p>
    <w:p w:rsidR="00D77A03" w:rsidRDefault="00D77A03" w:rsidP="00B1162A">
      <w:pPr>
        <w:spacing w:line="360" w:lineRule="auto"/>
        <w:ind w:left="6"/>
        <w:rPr>
          <w:b/>
          <w:sz w:val="32"/>
        </w:rPr>
        <w:sectPr w:rsidR="00D77A03">
          <w:pgSz w:w="11900" w:h="16840"/>
          <w:pgMar w:top="531" w:right="560" w:bottom="648" w:left="1134" w:header="0" w:footer="0" w:gutter="0"/>
          <w:cols w:space="0" w:equalWidth="0">
            <w:col w:w="10206"/>
          </w:cols>
          <w:docGrid w:linePitch="360"/>
        </w:sect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586"/>
        <w:rPr>
          <w:sz w:val="23"/>
        </w:rPr>
      </w:pPr>
      <w:r>
        <w:rPr>
          <w:sz w:val="23"/>
        </w:rPr>
        <w:t>Руководитель разработки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586"/>
        <w:rPr>
          <w:sz w:val="24"/>
        </w:rPr>
      </w:pPr>
      <w:r>
        <w:rPr>
          <w:sz w:val="24"/>
        </w:rPr>
        <w:t>Начальник ХХХХ</w:t>
      </w:r>
    </w:p>
    <w:p w:rsidR="00D77A03" w:rsidRDefault="00D77A03" w:rsidP="00B1162A">
      <w:pPr>
        <w:spacing w:line="360" w:lineRule="auto"/>
      </w:pPr>
      <w:r>
        <w:rPr>
          <w:sz w:val="24"/>
        </w:rPr>
        <w:br w:type="column"/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B1162A" w:rsidP="00B1162A">
      <w:pPr>
        <w:spacing w:line="360" w:lineRule="auto"/>
        <w:rPr>
          <w:sz w:val="23"/>
        </w:rPr>
        <w:sectPr w:rsidR="00D77A03">
          <w:type w:val="continuous"/>
          <w:pgSz w:w="11900" w:h="16840"/>
          <w:pgMar w:top="531" w:right="560" w:bottom="648" w:left="1134" w:header="0" w:footer="0" w:gutter="0"/>
          <w:cols w:num="2" w:space="0" w:equalWidth="0">
            <w:col w:w="4946" w:space="720"/>
            <w:col w:w="4540"/>
          </w:cols>
          <w:docGrid w:linePitch="360"/>
        </w:sectPr>
      </w:pPr>
      <w:proofErr w:type="spellStart"/>
      <w:r>
        <w:rPr>
          <w:sz w:val="23"/>
        </w:rPr>
        <w:t>Хххххххх</w:t>
      </w:r>
      <w:proofErr w:type="spellEnd"/>
      <w:r>
        <w:rPr>
          <w:sz w:val="23"/>
        </w:rPr>
        <w:t xml:space="preserve"> Х.Х.</w:t>
      </w:r>
    </w:p>
    <w:p w:rsidR="00583861" w:rsidRDefault="00583861" w:rsidP="00B1162A">
      <w:pPr>
        <w:spacing w:line="360" w:lineRule="auto"/>
        <w:rPr>
          <w:sz w:val="23"/>
        </w:rPr>
      </w:pPr>
    </w:p>
    <w:p w:rsidR="00D77A03" w:rsidRDefault="00D77A03" w:rsidP="00B1162A">
      <w:pPr>
        <w:spacing w:line="360" w:lineRule="auto"/>
        <w:ind w:left="586"/>
        <w:rPr>
          <w:sz w:val="23"/>
        </w:rPr>
      </w:pPr>
      <w:r>
        <w:rPr>
          <w:sz w:val="23"/>
        </w:rPr>
        <w:t>Ответственный исполнитель</w:t>
      </w:r>
    </w:p>
    <w:p w:rsidR="00D77A03" w:rsidRDefault="00D77A03" w:rsidP="00B1162A">
      <w:pPr>
        <w:spacing w:line="360" w:lineRule="auto"/>
        <w:ind w:left="586"/>
        <w:rPr>
          <w:sz w:val="23"/>
        </w:rPr>
        <w:sectPr w:rsidR="00D77A03">
          <w:type w:val="continuous"/>
          <w:pgSz w:w="11900" w:h="16840"/>
          <w:pgMar w:top="531" w:right="560" w:bottom="648" w:left="1134" w:header="0" w:footer="0" w:gutter="0"/>
          <w:cols w:space="0" w:equalWidth="0">
            <w:col w:w="10206"/>
          </w:cols>
          <w:docGrid w:linePitch="360"/>
        </w:sect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586"/>
        <w:rPr>
          <w:sz w:val="27"/>
        </w:rPr>
      </w:pPr>
      <w:r>
        <w:rPr>
          <w:sz w:val="27"/>
        </w:rPr>
        <w:t xml:space="preserve">Начальник гр. </w:t>
      </w:r>
      <w:proofErr w:type="spellStart"/>
      <w:r>
        <w:rPr>
          <w:sz w:val="27"/>
        </w:rPr>
        <w:t>РиВ</w:t>
      </w:r>
      <w:proofErr w:type="spellEnd"/>
      <w:r>
        <w:rPr>
          <w:sz w:val="27"/>
        </w:rPr>
        <w:t xml:space="preserve"> АСУТП</w:t>
      </w:r>
    </w:p>
    <w:p w:rsidR="00D77A03" w:rsidRDefault="00D77A03" w:rsidP="00B1162A">
      <w:pPr>
        <w:spacing w:line="360" w:lineRule="auto"/>
      </w:pPr>
      <w:r>
        <w:rPr>
          <w:sz w:val="27"/>
        </w:rPr>
        <w:br w:type="column"/>
      </w:r>
    </w:p>
    <w:p w:rsidR="00D77A03" w:rsidRDefault="00D77A03" w:rsidP="00B1162A">
      <w:pPr>
        <w:spacing w:line="360" w:lineRule="auto"/>
        <w:rPr>
          <w:sz w:val="23"/>
        </w:rPr>
      </w:pPr>
      <w:proofErr w:type="spellStart"/>
      <w:r>
        <w:rPr>
          <w:sz w:val="23"/>
        </w:rPr>
        <w:t>Хххххххх</w:t>
      </w:r>
      <w:proofErr w:type="spellEnd"/>
      <w:r>
        <w:rPr>
          <w:sz w:val="23"/>
        </w:rPr>
        <w:t xml:space="preserve"> Х.Х.</w:t>
      </w:r>
    </w:p>
    <w:p w:rsidR="00D77A03" w:rsidRDefault="00D77A03" w:rsidP="00B1162A">
      <w:pPr>
        <w:spacing w:line="360" w:lineRule="auto"/>
        <w:rPr>
          <w:sz w:val="23"/>
        </w:rPr>
        <w:sectPr w:rsidR="00D77A03">
          <w:type w:val="continuous"/>
          <w:pgSz w:w="11900" w:h="16840"/>
          <w:pgMar w:top="531" w:right="560" w:bottom="648" w:left="1134" w:header="0" w:footer="0" w:gutter="0"/>
          <w:cols w:num="2" w:space="0" w:equalWidth="0">
            <w:col w:w="4946" w:space="720"/>
            <w:col w:w="4540"/>
          </w:cols>
          <w:docGrid w:linePitch="360"/>
        </w:sectPr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586"/>
        <w:rPr>
          <w:sz w:val="28"/>
        </w:rPr>
      </w:pPr>
      <w:r>
        <w:rPr>
          <w:sz w:val="28"/>
        </w:rPr>
        <w:t>Исполнитель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586"/>
        <w:rPr>
          <w:sz w:val="27"/>
        </w:rPr>
      </w:pPr>
      <w:r>
        <w:rPr>
          <w:sz w:val="27"/>
        </w:rPr>
        <w:t>Вед. инженер ХХХХ</w:t>
      </w:r>
    </w:p>
    <w:p w:rsidR="00D77A03" w:rsidRDefault="00D77A03" w:rsidP="00B1162A">
      <w:pPr>
        <w:spacing w:line="360" w:lineRule="auto"/>
      </w:pPr>
      <w:r>
        <w:rPr>
          <w:sz w:val="27"/>
        </w:rPr>
        <w:br w:type="column"/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sz w:val="23"/>
        </w:rPr>
      </w:pPr>
      <w:proofErr w:type="spellStart"/>
      <w:r>
        <w:rPr>
          <w:sz w:val="23"/>
        </w:rPr>
        <w:t>Хххххххх</w:t>
      </w:r>
      <w:proofErr w:type="spellEnd"/>
      <w:r>
        <w:rPr>
          <w:sz w:val="23"/>
        </w:rPr>
        <w:t xml:space="preserve"> Х.Х.</w:t>
      </w:r>
      <w:proofErr w:type="spellStart"/>
    </w:p>
    <w:p w:rsidR="00D77A03" w:rsidRDefault="00D77A03" w:rsidP="00B1162A">
      <w:pPr>
        <w:spacing w:line="360" w:lineRule="auto"/>
        <w:rPr>
          <w:sz w:val="23"/>
        </w:rPr>
        <w:sectPr w:rsidR="00D77A03">
          <w:type w:val="continuous"/>
          <w:pgSz w:w="11900" w:h="16840"/>
          <w:pgMar w:top="531" w:right="560" w:bottom="648" w:left="1134" w:header="0" w:footer="0" w:gutter="0"/>
          <w:cols w:num="2" w:space="0" w:equalWidth="0">
            <w:col w:w="4946" w:space="720"/>
            <w:col w:w="4540"/>
          </w:cols>
          <w:docGrid w:linePitch="360"/>
        </w:sectPr>
      </w:pPr>
      <w:proofErr w:type="spellEnd"/>
    </w:p>
    <w:p w:rsidR="00D77A03" w:rsidRDefault="00583861" w:rsidP="00B1162A">
      <w:pPr>
        <w:spacing w:line="360" w:lineRule="auto"/>
        <w:ind w:left="5020"/>
        <w:rPr>
          <w:b/>
          <w:sz w:val="32"/>
        </w:rPr>
      </w:pPr>
      <w:bookmarkStart w:id="12" w:name="page15"/>
      <w:bookmarkEnd w:id="12"/>
      <w:r>
        <w:rPr>
          <w:b/>
          <w:sz w:val="32"/>
        </w:rPr>
        <w:lastRenderedPageBreak/>
        <w:t>2</w:t>
      </w:r>
      <w:r w:rsidR="00B1162A">
        <w:rPr>
          <w:b/>
          <w:sz w:val="32"/>
        </w:rPr>
        <w:t>4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ind w:left="3740"/>
        <w:rPr>
          <w:b/>
          <w:sz w:val="32"/>
        </w:rPr>
      </w:pPr>
      <w:r>
        <w:rPr>
          <w:b/>
          <w:sz w:val="32"/>
        </w:rPr>
        <w:t>А.В.00001-01 ТЗ 01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widowControl/>
        <w:numPr>
          <w:ilvl w:val="0"/>
          <w:numId w:val="16"/>
        </w:numPr>
        <w:tabs>
          <w:tab w:val="left" w:pos="2420"/>
        </w:tabs>
        <w:autoSpaceDE/>
        <w:autoSpaceDN/>
        <w:spacing w:line="360" w:lineRule="auto"/>
        <w:ind w:left="2420" w:hanging="315"/>
        <w:rPr>
          <w:b/>
          <w:sz w:val="32"/>
        </w:rPr>
      </w:pPr>
      <w:r>
        <w:rPr>
          <w:b/>
          <w:sz w:val="32"/>
        </w:rPr>
        <w:t>ПОРЯДОК КОНТРОЛЯ И ПРИЕМКИ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8.1. Виды испытаний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right="20" w:firstLine="708"/>
        <w:jc w:val="both"/>
        <w:rPr>
          <w:sz w:val="28"/>
        </w:rPr>
      </w:pPr>
      <w:proofErr w:type="spellStart"/>
      <w:proofErr w:type="gramStart"/>
      <w:r w:rsidRPr="00D77A03">
        <w:rPr>
          <w:sz w:val="28"/>
        </w:rPr>
        <w:t>Приемо</w:t>
      </w:r>
      <w:proofErr w:type="spellEnd"/>
      <w:r w:rsidRPr="00D77A03">
        <w:rPr>
          <w:sz w:val="28"/>
        </w:rPr>
        <w:t>- сдаточные</w:t>
      </w:r>
      <w:proofErr w:type="gramEnd"/>
      <w:r w:rsidRPr="00D77A03">
        <w:rPr>
          <w:sz w:val="28"/>
        </w:rPr>
        <w:t xml:space="preserve"> испытания программы должны проводиться согласно разработанной и согласованной «Программы и методики испытаний».</w:t>
      </w:r>
    </w:p>
    <w:p w:rsidR="00D77A03" w:rsidRPr="00D77A03" w:rsidRDefault="00D77A03" w:rsidP="00B1162A">
      <w:pPr>
        <w:spacing w:line="360" w:lineRule="auto"/>
        <w:rPr>
          <w:sz w:val="24"/>
        </w:rPr>
      </w:pPr>
    </w:p>
    <w:p w:rsidR="00D77A03" w:rsidRPr="00D77A03" w:rsidRDefault="00D77A03" w:rsidP="00B1162A">
      <w:pPr>
        <w:spacing w:line="360" w:lineRule="auto"/>
        <w:ind w:firstLine="708"/>
        <w:jc w:val="both"/>
        <w:rPr>
          <w:sz w:val="28"/>
        </w:rPr>
      </w:pPr>
      <w:r w:rsidRPr="00D77A03">
        <w:rPr>
          <w:sz w:val="28"/>
        </w:rPr>
        <w:t>Ход проведения приемо-сдаточных испытаний документируется в Протоколе проведения испытаний.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  <w:rPr>
          <w:b/>
          <w:sz w:val="32"/>
        </w:rPr>
      </w:pPr>
      <w:r>
        <w:rPr>
          <w:b/>
          <w:sz w:val="32"/>
        </w:rPr>
        <w:t>8.2. Общие требования к приемке работы</w:t>
      </w: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Default="00D77A03" w:rsidP="00B1162A">
      <w:pPr>
        <w:spacing w:line="360" w:lineRule="auto"/>
      </w:pPr>
    </w:p>
    <w:p w:rsidR="00D77A03" w:rsidRPr="00D77A03" w:rsidRDefault="00D77A03" w:rsidP="00B1162A">
      <w:pPr>
        <w:spacing w:line="360" w:lineRule="auto"/>
        <w:ind w:firstLine="708"/>
        <w:jc w:val="both"/>
        <w:rPr>
          <w:sz w:val="28"/>
        </w:rPr>
      </w:pPr>
      <w:r w:rsidRPr="00D77A03">
        <w:rPr>
          <w:sz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:rsidR="00D77A03" w:rsidRPr="00D77A03" w:rsidRDefault="00D77A03" w:rsidP="00B1162A">
      <w:pPr>
        <w:spacing w:line="360" w:lineRule="auto"/>
        <w:jc w:val="center"/>
        <w:rPr>
          <w:sz w:val="40"/>
        </w:rPr>
      </w:pPr>
    </w:p>
    <w:p w:rsidR="00B25985" w:rsidRDefault="00B25985" w:rsidP="00B1162A">
      <w:pPr>
        <w:spacing w:line="360" w:lineRule="auto"/>
      </w:pPr>
    </w:p>
    <w:sectPr w:rsidR="00B25985">
      <w:pgSz w:w="11900" w:h="16840"/>
      <w:pgMar w:top="1280" w:right="620" w:bottom="80" w:left="3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7CC" w:rsidRDefault="00B1162A">
    <w:pPr>
      <w:pStyle w:val="a3"/>
      <w:spacing w:line="14" w:lineRule="auto"/>
      <w:rPr>
        <w:sz w:val="7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C7E2FE" wp14:editId="4D5C04A3">
              <wp:simplePos x="0" y="0"/>
              <wp:positionH relativeFrom="page">
                <wp:posOffset>3769360</wp:posOffset>
              </wp:positionH>
              <wp:positionV relativeFrom="page">
                <wp:posOffset>10033000</wp:posOffset>
              </wp:positionV>
              <wp:extent cx="382270" cy="2222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27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47CC" w:rsidRDefault="00B1162A">
                          <w:pPr>
                            <w:spacing w:before="7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C7E2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6.8pt;margin-top:790pt;width:30.1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asqw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" filled="f" stroked="f">
              <v:textbox inset="0,0,0,0">
                <w:txbxContent>
                  <w:p w:rsidR="002E47CC" w:rsidRDefault="00B1162A">
                    <w:pPr>
                      <w:spacing w:before="7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15F007C"/>
    <w:lvl w:ilvl="0" w:tplc="FFFFFFFF">
      <w:numFmt w:val="decimal"/>
      <w:lvlText w:val="%1)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В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220085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DB127F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216231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F16E9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190CDE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66EF438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40E0F76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352255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09CF92E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0DED726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7FDCC23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1BEFD79E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1A7C4C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B68079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9F"/>
    <w:rsid w:val="00583861"/>
    <w:rsid w:val="0091549F"/>
    <w:rsid w:val="009B509F"/>
    <w:rsid w:val="00B1162A"/>
    <w:rsid w:val="00B25985"/>
    <w:rsid w:val="00D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FDCCCE"/>
  <w15:chartTrackingRefBased/>
  <w15:docId w15:val="{0ACB122A-4321-42DF-BFB2-63229331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7A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A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7A0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7A0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77A03"/>
  </w:style>
  <w:style w:type="paragraph" w:styleId="a5">
    <w:name w:val="List Paragraph"/>
    <w:basedOn w:val="a"/>
    <w:uiPriority w:val="34"/>
    <w:qFormat/>
    <w:rsid w:val="00B1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26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2020-09-24T09:17:00Z</dcterms:created>
  <dcterms:modified xsi:type="dcterms:W3CDTF">2020-09-24T10:14:00Z</dcterms:modified>
</cp:coreProperties>
</file>